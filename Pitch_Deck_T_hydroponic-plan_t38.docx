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Hydro Hub: Revolutionizing Exhibitor Displays with Hydroponic Plant Rentals and Solutions</w:t>
        <w:br/>
        <w:br/>
        <w:t>This title condenses the main concept into a concise and catchy phrase, emphasizing the innovative aspect of the project.</w:t>
      </w:r>
    </w:p>
    <w:p>
      <w:pPr/>
      <w:r/>
    </w:p>
    <w:p>
      <w:pPr>
        <w:pStyle w:val="Subtitle"/>
      </w:pPr>
      <w:r>
        <w:t>1. Introduction: Overview of AI-content guide and mission.</w:t>
      </w:r>
    </w:p>
    <w:p>
      <w:pPr/>
      <w:r>
        <w:t>Here's a comprehensive business proposal for Hydroponic Plant Rental for Exhibitors:</w:t>
        <w:br/>
        <w:br/>
      </w:r>
      <w:r>
        <w:rPr>
          <w:b/>
        </w:rPr>
        <w:t>Executive Summary:</w:t>
      </w:r>
      <w:r>
        <w:br/>
        <w:br/>
        <w:t>Our company proposes a cutting-edge hydroponic plant rental service specifically designed for exhibitors, aiming to provide them with a unique and sustainable solution for their displays. By leveraging the benefits of hydroponics, we will provide vibrant, low-maintenance, and transportable plant displays, while minimizing environmental impact.</w:t>
        <w:br/>
        <w:br/>
      </w:r>
      <w:r>
        <w:rPr>
          <w:b/>
        </w:rPr>
        <w:t>Mission Statement:</w:t>
      </w:r>
      <w:r>
        <w:br/>
        <w:br/>
        <w:t>"Our mission is to revolutionize the way exhibitors engage their audiences with our innovative hydroponic plant rentals, while promoting sustainable practices and exceptional customer experience."</w:t>
        <w:br/>
        <w:br/>
      </w:r>
      <w:r>
        <w:rPr>
          <w:b/>
        </w:rPr>
        <w:t>Business Objectives:</w:t>
      </w:r>
      <w:r>
        <w:br/>
        <w:br/>
        <w:t>1. To provide a unique and valuable service to exhibitors by offering high-quality hydroponic plants tailored to their specific needs.</w:t>
        <w:br/>
        <w:t>2. To create a loyal customer base through exceptional customer service and support.</w:t>
        <w:br/>
        <w:t>3. To minimize environmental impact by reducing water and energy consumption.</w:t>
        <w:br/>
        <w:t>4. To become the go-to hydroponic plant rental service for exhibitors in our local and regional markets.</w:t>
        <w:br/>
        <w:br/>
      </w:r>
      <w:r>
        <w:rPr>
          <w:b/>
        </w:rPr>
        <w:t>Benefits for Exhibitors:</w:t>
      </w:r>
      <w:r>
        <w:br/>
        <w:br/>
        <w:t xml:space="preserve">1. </w:t>
      </w:r>
      <w:r>
        <w:rPr>
          <w:b/>
        </w:rPr>
        <w:t>Unique and engaging displays</w:t>
      </w:r>
      <w:r>
        <w:t>: Hydroponic plants provide a visually appealing and dynamic display that can be easily managed and transported.</w:t>
        <w:br/>
        <w:t xml:space="preserve">2. </w:t>
      </w:r>
      <w:r>
        <w:rPr>
          <w:b/>
        </w:rPr>
        <w:t>Low maintenance</w:t>
      </w:r>
      <w:r>
        <w:t>: Hydroponic systems require less water and care compared to traditional soil-based plants.</w:t>
        <w:br/>
        <w:t xml:space="preserve">3. </w:t>
      </w:r>
      <w:r>
        <w:rPr>
          <w:b/>
        </w:rPr>
        <w:t>Sustainable practices</w:t>
      </w:r>
      <w:r>
        <w:t>: Hydroponics reduces water and energy consumption, making it an eco-friendly solution.</w:t>
        <w:br/>
        <w:t xml:space="preserve">4. </w:t>
      </w:r>
      <w:r>
        <w:rPr>
          <w:b/>
        </w:rPr>
        <w:t>Increased brand awareness</w:t>
      </w:r>
      <w:r>
        <w:t>: Our hydroponic plant rentals can help exhibitors create a lasting impression and increase brand visibility.</w:t>
        <w:br/>
        <w:br/>
      </w:r>
      <w:r>
        <w:rPr>
          <w:b/>
        </w:rPr>
        <w:t>Challenges and Solutions:</w:t>
      </w:r>
      <w:r>
        <w:br/>
        <w:br/>
        <w:t xml:space="preserve">1. </w:t>
      </w:r>
      <w:r>
        <w:rPr>
          <w:b/>
        </w:rPr>
        <w:t>Initial investment</w:t>
      </w:r>
      <w:r>
        <w:t>: Our solution involves a significant initial investment in hydroponic systems and equipment.</w:t>
        <w:br/>
        <w:t xml:space="preserve">2. </w:t>
      </w:r>
      <w:r>
        <w:rPr>
          <w:b/>
        </w:rPr>
        <w:t>Water and energy consumption</w:t>
      </w:r>
      <w:r>
        <w:t>: We address this challenge by implementing efficient water and energy management systems.</w:t>
        <w:br/>
        <w:t xml:space="preserve">3. </w:t>
      </w:r>
      <w:r>
        <w:rPr>
          <w:b/>
        </w:rPr>
        <w:t>Staff training</w:t>
      </w:r>
      <w:r>
        <w:t>: Our team provides comprehensive training to ensure all staff members are equipped to handle and maintain our hydroponic systems.</w:t>
        <w:br/>
        <w:t xml:space="preserve">4. </w:t>
      </w:r>
      <w:r>
        <w:rPr>
          <w:b/>
        </w:rPr>
        <w:t>Compliance</w:t>
      </w:r>
      <w:r>
        <w:t>: We ensure compliance with local regulations and environmental guidelines to maintain our commitment to sustainability.</w:t>
        <w:br/>
        <w:br/>
      </w:r>
      <w:r>
        <w:rPr>
          <w:b/>
        </w:rPr>
        <w:t>Operational Strategies:</w:t>
      </w:r>
      <w:r>
        <w:br/>
        <w:br/>
        <w:t xml:space="preserve">1. </w:t>
      </w:r>
      <w:r>
        <w:rPr>
          <w:b/>
        </w:rPr>
        <w:t>Design and implementation</w:t>
      </w:r>
      <w:r>
        <w:t>: Our team works closely with exhibitors to design and implement hydroponic plans tailored to their specific needs.</w:t>
        <w:br/>
        <w:t xml:space="preserve">2. </w:t>
      </w:r>
      <w:r>
        <w:rPr>
          <w:b/>
        </w:rPr>
        <w:t>Supply chain management</w:t>
      </w:r>
      <w:r>
        <w:t>: We establish partnerships with reputable suppliers to ensure a consistent and high-quality supply of hydroponic equipment and nutrients.</w:t>
        <w:br/>
        <w:t xml:space="preserve">3. </w:t>
      </w:r>
      <w:r>
        <w:rPr>
          <w:b/>
        </w:rPr>
        <w:t>Maintenance and support</w:t>
      </w:r>
      <w:r>
        <w:t>: Our experienced staff provides regular maintenance and support to ensure optimal performance of our hydroponic systems.</w:t>
        <w:br/>
        <w:t xml:space="preserve">4. </w:t>
      </w:r>
      <w:r>
        <w:rPr>
          <w:b/>
        </w:rPr>
        <w:t>Marketing and promotion</w:t>
      </w:r>
      <w:r>
        <w:t>: We develop targeted marketing campaigns to promote our services to the exhibitor community.</w:t>
        <w:br/>
        <w:br/>
      </w:r>
      <w:r>
        <w:rPr>
          <w:b/>
        </w:rPr>
        <w:t>Financial Projections:</w:t>
      </w:r>
      <w:r>
        <w:br/>
        <w:br/>
        <w:t>Our projections indicate a strong potential for growth in the coming years, with revenue increasing by 20% annually for the next three years. We expect to generate revenue from:</w:t>
        <w:br/>
        <w:br/>
        <w:t>1. Plant rentals</w:t>
        <w:br/>
        <w:t>2. Maintenance and support services</w:t>
        <w:br/>
        <w:t>3. Equipment sales and upgrades</w:t>
        <w:br/>
        <w:br/>
      </w:r>
      <w:r>
        <w:rPr>
          <w:b/>
        </w:rPr>
        <w:t>Management Team:</w:t>
      </w:r>
      <w:r>
        <w:br/>
        <w:br/>
        <w:t>Our company is led by an experienced management team, including:</w:t>
        <w:br/>
        <w:br/>
        <w:t>1. Hydroponics expert</w:t>
        <w:br/>
        <w:t>2. Marketing and sales specialist</w:t>
        <w:br/>
        <w:t>3. Operations manager</w:t>
        <w:br/>
        <w:br/>
      </w:r>
      <w:r>
        <w:rPr>
          <w:b/>
        </w:rPr>
        <w:t>Conclusion:</w:t>
      </w:r>
      <w:r>
        <w:br/>
        <w:br/>
        <w:t>Our hydroponic plant rental service offers a unique and sustainable solution for exhibitors, providing vibrant displays that are easy to manage and transport. With a strong focus on exceptional customer service and support, we aim to become the go-to provider for exhibitors in our local and regional markets.</w:t>
      </w:r>
    </w:p>
    <w:p>
      <w:pPr>
        <w:pStyle w:val="Subtitle"/>
      </w:pPr>
      <w:r>
        <w:t>2. Problem Statement: Identify challenges in AI-free content creation.</w:t>
      </w:r>
    </w:p>
    <w:p>
      <w:pPr/>
      <w:r/>
      <w:r>
        <w:rPr>
          <w:b/>
        </w:rPr>
        <w:t>Project Context: Hydroponic Plant Rental Services for Exhibitors</w:t>
      </w:r>
      <w:r>
        <w:br/>
        <w:br/>
      </w:r>
      <w:r>
        <w:rPr>
          <w:b/>
        </w:rPr>
        <w:t>Problem Statement Revisited: Challenges in Content Creation without AI</w:t>
      </w:r>
      <w:r>
        <w:br/>
        <w:br/>
        <w:t>Content creation for the hydroponic plant rental service project poses several challenges without the aid of AI:</w:t>
        <w:br/>
        <w:br/>
        <w:t xml:space="preserve">1. </w:t>
      </w:r>
      <w:r>
        <w:rPr>
          <w:b/>
        </w:rPr>
        <w:t>Insufficient Resources</w:t>
      </w:r>
      <w:r>
        <w:t>: Manually researching, writing, and editing content for various exhibits and industries can be time-consuming, especially when working with diverse stakeholders.</w:t>
        <w:br/>
        <w:t xml:space="preserve">2. </w:t>
      </w:r>
      <w:r>
        <w:rPr>
          <w:b/>
        </w:rPr>
        <w:t>Scalability</w:t>
      </w:r>
      <w:r>
        <w:t>: As the business grows, creating high-quality, engaging content simultaneously becomes increasingly difficult to manage manually.</w:t>
        <w:br/>
        <w:t xml:space="preserve">3. </w:t>
      </w:r>
      <w:r>
        <w:rPr>
          <w:b/>
        </w:rPr>
        <w:t>Content Consistency</w:t>
      </w:r>
      <w:r>
        <w:t>: Ensuring consistent branding, messaging, and formatting across various exhibits and promotional materials can be a significant challenge.</w:t>
        <w:br/>
        <w:t xml:space="preserve">4. </w:t>
      </w:r>
      <w:r>
        <w:rPr>
          <w:b/>
        </w:rPr>
        <w:t>Staying Up-to-Date</w:t>
      </w:r>
      <w:r>
        <w:t>: Keeping content up-to-date with the latest industry trends, technologies, and best practices can be difficult without AI-powered tools.</w:t>
        <w:br/>
        <w:t xml:space="preserve">5. </w:t>
      </w:r>
      <w:r>
        <w:rPr>
          <w:b/>
        </w:rPr>
        <w:t>Repurposing Content</w:t>
      </w:r>
      <w:r>
        <w:t>: Repurposing content across different channels (e.g., website, social media, marketing materials) can be a labor-intensive process.</w:t>
        <w:br/>
        <w:t xml:space="preserve">6. </w:t>
      </w:r>
      <w:r>
        <w:rPr>
          <w:b/>
        </w:rPr>
        <w:t>Accessibility</w:t>
      </w:r>
      <w:r>
        <w:t>: Ensuring that content is accessible to a wide range of audiences with varying abilities and learning styles can be a challenge.</w:t>
        <w:br/>
        <w:br/>
      </w:r>
      <w:r>
        <w:rPr>
          <w:b/>
        </w:rPr>
        <w:t>Insufficient Current Methods</w:t>
      </w:r>
      <w:r>
        <w:br/>
        <w:br/>
        <w:t>Traditional writing and content creation methods are insufficient for several reasons:</w:t>
        <w:br/>
        <w:br/>
        <w:t xml:space="preserve">1. </w:t>
      </w:r>
      <w:r>
        <w:rPr>
          <w:b/>
        </w:rPr>
        <w:t>Manual labor-intensive</w:t>
      </w:r>
      <w:r>
        <w:t>: Content creation requires significant manual effort, leaving little time for more strategic activities.</w:t>
        <w:br/>
        <w:t xml:space="preserve">2. </w:t>
      </w:r>
      <w:r>
        <w:rPr>
          <w:b/>
        </w:rPr>
        <w:t>Limited scalability</w:t>
      </w:r>
      <w:r>
        <w:t>: As the business expands, relying on manual content creation becomes overwhelming and unsustainable.</w:t>
        <w:br/>
        <w:t xml:space="preserve">3. </w:t>
      </w:r>
      <w:r>
        <w:rPr>
          <w:b/>
        </w:rPr>
        <w:t>Higher costs</w:t>
      </w:r>
      <w:r>
        <w:t>: Outsourcing content creation or hiring freelance writers can be costly, especially for large-scale projects.</w:t>
        <w:br/>
        <w:br/>
      </w:r>
      <w:r>
        <w:rPr>
          <w:b/>
        </w:rPr>
        <w:t>Project Solution</w:t>
      </w:r>
      <w:r>
        <w:br/>
        <w:br/>
        <w:t>By implementing AI-powered tools and strategies, the hydroponic plant rental service can overcome these challenges and create more efficient, cost-effective, and scalable content creation processes.</w:t>
      </w:r>
    </w:p>
    <w:p>
      <w:pPr>
        <w:pStyle w:val="Subtitle"/>
      </w:pPr>
      <w:r>
        <w:t>3. Solution: Present AI-content guide as solution.</w:t>
      </w:r>
    </w:p>
    <w:p>
      <w:pPr/>
      <w:r/>
      <w:r>
        <w:rPr>
          <w:b/>
        </w:rPr>
        <w:t>Business Proposal: Hydroponic Plant Rental Services for Exhibitors</w:t>
      </w:r>
      <w:r>
        <w:br/>
        <w:br/>
      </w:r>
      <w:r>
        <w:rPr>
          <w:b/>
        </w:rPr>
        <w:t>Executive Summary:</w:t>
      </w:r>
      <w:r>
        <w:br/>
        <w:t>We propose a revolutionary solution for exhibitors - Hydroponic Plant Rental Services. Our unique approach provides vibrant, low-maintenance, and transport-friendly plants that set your brand apart, while reducing costs and environmental impact. By combining innovative hydroponic systems with expert care, we ensure your event showcases stunning displays that captivate your audience.</w:t>
        <w:br/>
        <w:br/>
      </w:r>
      <w:r>
        <w:rPr>
          <w:b/>
        </w:rPr>
        <w:t>Unique Value Proposition:</w:t>
      </w:r>
      <w:r>
        <w:br/>
        <w:br/>
        <w:t xml:space="preserve">1. </w:t>
      </w:r>
      <w:r>
        <w:rPr>
          <w:b/>
        </w:rPr>
        <w:t>Cutting-edge technology:</w:t>
      </w:r>
      <w:r>
        <w:t xml:space="preserve"> Our hydroponic systems provide a space-efficient, water-saving, and carbon-neutral way to cultivate a wide variety of plants.</w:t>
        <w:br/>
        <w:t xml:space="preserve">2. </w:t>
      </w:r>
      <w:r>
        <w:rPr>
          <w:b/>
        </w:rPr>
        <w:t>Flexibility and scalability:</w:t>
      </w:r>
      <w:r>
        <w:t xml:space="preserve"> Our plants can be easily rearranged, rearranged to fit your event's design, ensuring a seamless transformation from start to finish.</w:t>
        <w:br/>
        <w:t xml:space="preserve">3. </w:t>
      </w:r>
      <w:r>
        <w:rPr>
          <w:b/>
        </w:rPr>
        <w:t>Convenience and support:</w:t>
      </w:r>
      <w:r>
        <w:t xml:space="preserve"> Our team takes care of plant maintenance, ensuring your displays remain vibrant throughout the event, while providing expert advice on plant selection and care.</w:t>
        <w:br/>
        <w:t xml:space="preserve">4. </w:t>
      </w:r>
      <w:r>
        <w:rPr>
          <w:b/>
        </w:rPr>
        <w:t>Cost-effectiveness:</w:t>
      </w:r>
      <w:r>
        <w:t xml:space="preserve"> Our plants eliminate the need for soil, fertilizer, and irrigation infrastructure, reducing costs and increasing return on investment.</w:t>
        <w:br/>
        <w:br/>
      </w:r>
      <w:r>
        <w:rPr>
          <w:b/>
        </w:rPr>
        <w:t>Benefits:</w:t>
      </w:r>
      <w:r>
        <w:br/>
        <w:br/>
        <w:t xml:space="preserve">1. </w:t>
      </w:r>
      <w:r>
        <w:rPr>
          <w:b/>
        </w:rPr>
        <w:t>Branding and marketing:</w:t>
      </w:r>
      <w:r>
        <w:t xml:space="preserve"> Our plants provide an unrivaled visual display for your brand, perfect for events, exhibitions, and trade shows.</w:t>
        <w:br/>
        <w:t xml:space="preserve">2. </w:t>
      </w:r>
      <w:r>
        <w:rPr>
          <w:b/>
        </w:rPr>
        <w:t>Environmental impact:</w:t>
      </w:r>
      <w:r>
        <w:t xml:space="preserve"> By using hydroponics, we reduce the need for land, water, and energy required for traditional cultivation methods.</w:t>
        <w:br/>
        <w:t xml:space="preserve">3. </w:t>
      </w:r>
      <w:r>
        <w:rPr>
          <w:b/>
        </w:rPr>
        <w:t>Increased foot traffic:</w:t>
      </w:r>
      <w:r>
        <w:t xml:space="preserve"> Our striking displays draw attention from attendees, generating more leads and sales opportunities.</w:t>
        <w:br/>
        <w:t xml:space="preserve">4. </w:t>
      </w:r>
      <w:r>
        <w:rPr>
          <w:b/>
        </w:rPr>
        <w:t>Time savings:</w:t>
      </w:r>
      <w:r>
        <w:t xml:space="preserve"> Our team provides expert support, allowing you to focus on your business operations, without the burden of plant care.</w:t>
        <w:br/>
        <w:br/>
      </w:r>
      <w:r>
        <w:rPr>
          <w:b/>
        </w:rPr>
        <w:t>Operational Strategies:</w:t>
      </w:r>
      <w:r>
        <w:br/>
        <w:br/>
        <w:t xml:space="preserve">1. </w:t>
      </w:r>
      <w:r>
        <w:rPr>
          <w:b/>
        </w:rPr>
        <w:t>Logistics and delivery:</w:t>
      </w:r>
      <w:r>
        <w:t xml:space="preserve"> Our experienced team ensures smooth delivery of plants to the event location, and efficient pickup at the end of the event.</w:t>
        <w:br/>
        <w:t xml:space="preserve">2. </w:t>
      </w:r>
      <w:r>
        <w:rPr>
          <w:b/>
        </w:rPr>
        <w:t>Plant selection and customization:</w:t>
      </w:r>
      <w:r>
        <w:t xml:space="preserve"> We work closely with you to select plants tailored to your event's theme, brand, and audience.</w:t>
        <w:br/>
        <w:t xml:space="preserve">3. </w:t>
      </w:r>
      <w:r>
        <w:rPr>
          <w:b/>
        </w:rPr>
        <w:t>Maintenance and care:</w:t>
      </w:r>
      <w:r>
        <w:t xml:space="preserve"> Our expert team provides comprehensive plant care and maintenance, ensuring your displays remain vibrant throughout the event.</w:t>
        <w:br/>
        <w:br/>
      </w:r>
      <w:r>
        <w:rPr>
          <w:b/>
        </w:rPr>
        <w:t>Market Opportunities:</w:t>
      </w:r>
      <w:r>
        <w:br/>
        <w:br/>
        <w:t xml:space="preserve">1. </w:t>
      </w:r>
      <w:r>
        <w:rPr>
          <w:b/>
        </w:rPr>
        <w:t>Growing event industry:</w:t>
      </w:r>
      <w:r>
        <w:t xml:space="preserve"> With the increasing demand for unique, memorable experiences, our service is poised to capitalize on the growth of the events industry.</w:t>
        <w:br/>
        <w:t xml:space="preserve">2. </w:t>
      </w:r>
      <w:r>
        <w:rPr>
          <w:b/>
        </w:rPr>
        <w:t>Niche market penetration:</w:t>
      </w:r>
      <w:r>
        <w:t xml:space="preserve"> By targeting specific industries, such as tech, healthcare, or luxury events, we can establish ourselves as a trusted provider of premier exhibits.</w:t>
        <w:br/>
        <w:br/>
      </w:r>
      <w:r>
        <w:rPr>
          <w:b/>
        </w:rPr>
        <w:t>Implementation Plan:</w:t>
      </w:r>
      <w:r>
        <w:br/>
        <w:br/>
        <w:t xml:space="preserve">1. </w:t>
      </w:r>
      <w:r>
        <w:rPr>
          <w:b/>
        </w:rPr>
        <w:t>Pilot launch:</w:t>
      </w:r>
      <w:r>
        <w:t xml:space="preserve"> Partner with 5 events to test our service, refine our operations, and gather feedback from clients.</w:t>
        <w:br/>
        <w:t xml:space="preserve">2. </w:t>
      </w:r>
      <w:r>
        <w:rPr>
          <w:b/>
        </w:rPr>
        <w:t>Marketing and promotion:</w:t>
      </w:r>
      <w:r>
        <w:t xml:space="preserve"> Leverage social media, email marketing, and industry events to raise awareness and attract clients.</w:t>
        <w:br/>
        <w:t xml:space="preserve">3. </w:t>
      </w:r>
      <w:r>
        <w:rPr>
          <w:b/>
        </w:rPr>
        <w:t>Scaling and expansion:</w:t>
      </w:r>
      <w:r>
        <w:t xml:space="preserve"> Gradually increase service offerings, onboard new clients, and expand our operations to meet growing demand.</w:t>
        <w:br/>
        <w:br/>
        <w:t>By embracing the innovative world of hydroponic plant rentals, we are confident that our solution will revolutionize the events industry and deliver unparalleled results for clients.</w:t>
      </w:r>
    </w:p>
    <w:p>
      <w:pPr>
        <w:pStyle w:val="Subtitle"/>
      </w:pPr>
      <w:r>
        <w:t>4. Market Opportunity: Showcase demand and potential market size.</w:t>
      </w:r>
    </w:p>
    <w:p>
      <w:pPr/>
      <w:r>
        <w:t>Based on the provided context, here's a generated business proposal for the market opportunity of AI in content creation, alongside a separate section discussing the market demand for hydroponic plant rental services:</w:t>
        <w:br/>
        <w:br/>
      </w:r>
      <w:r>
        <w:rPr>
          <w:b/>
        </w:rPr>
        <w:t>Market Opportunity: AI in Content Creation</w:t>
      </w:r>
      <w:r>
        <w:br/>
        <w:br/>
        <w:t>Title: AI-Powered Content Generation for Exhibitor Engagement</w:t>
        <w:br/>
        <w:br/>
        <w:t>Market Opportunity:</w:t>
        <w:br/>
        <w:br/>
        <w:t>The use of Artificial Intelligence (AI) in content creation has gained significant traction in recent years, particularly in the events and trade show industries. AI-driven content generation tools can assist in creating engaging and dynamic content for exhibitor displays, social media, and marketing campaigns.</w:t>
        <w:br/>
        <w:br/>
        <w:t>Target Audience:</w:t>
        <w:br/>
        <w:br/>
        <w:t>1. Exhibitors: Companies and organizations participating in trade shows and events.</w:t>
        <w:br/>
        <w:t>2. Event Organizers: Professionals responsible for planning and executing events.</w:t>
        <w:br/>
        <w:t>3. Marketing Agencies: Companies that provide marketing services to exhibitors and event organizers.</w:t>
        <w:br/>
        <w:br/>
        <w:t>Market Size:</w:t>
        <w:br/>
        <w:br/>
        <w:t>The global events industry was valued at $887 billion in 2020, with the North American market segment expected to grow at a CAGR of 6.5% from 2020 to 2027. Meanwhile, the content creation AI market is projected to reach $9.8 billion by 2026, growing at a CAGR of 33.6% during the forecast period.</w:t>
        <w:br/>
        <w:br/>
      </w:r>
      <w:r>
        <w:rPr>
          <w:b/>
        </w:rPr>
        <w:t>Hydroponic Plant Rental Services Market Opportunity</w:t>
      </w:r>
      <w:r>
        <w:br/>
        <w:br/>
        <w:t>Title: Sustainable Green Spaces for Exhibitors: Hydroponic Plant Rental Services</w:t>
        <w:br/>
        <w:br/>
        <w:t>Market Opportunity:</w:t>
        <w:br/>
        <w:br/>
        <w:t>Hydroponic plant rental services for exhibitors offer a unique opportunity to revolutionize the display and decor options for events. With growing concerns about environmental sustainability, exhibiting companies can benefit from eco-friendly displays that reduce waste and minimize their carbon footprint.</w:t>
        <w:br/>
        <w:br/>
        <w:t>Target Audience:</w:t>
        <w:br/>
        <w:br/>
        <w:t>1. Exhibitors: Companies and organizations participating in trade shows and events.</w:t>
        <w:br/>
        <w:t>2. Event Organizers: Professionals responsible for planning and executing events.</w:t>
        <w:br/>
        <w:t>3. In-charge of Sustainability: Companies focused on implementing sustainable practices in the event industry.</w:t>
        <w:br/>
        <w:br/>
        <w:t>Market Size:</w:t>
        <w:br/>
        <w:br/>
        <w:t>The global hydroponics market was valued at $2.6 billion in 2020 and is expected to reach $15.6 billion by 2027, growing at a CAGR of 30.1% during the forecast period. The demand for plant rental services is expected to increase as companies seek sustainable and cost-effective solutions for their event displays.</w:t>
        <w:br/>
        <w:br/>
        <w:t>Operational Strategies:</w:t>
        <w:br/>
        <w:br/>
        <w:t>- Develop a network of hydroponic garden centers and delivery services for easy access.</w:t>
        <w:br/>
        <w:t>- Create customized plant rental plans to suit exhibitor needs and preferences.</w:t>
        <w:br/>
        <w:t>- Offer on-site plant maintenance and care services to ensure optimal plant health and longevity.</w:t>
        <w:br/>
        <w:t>- Develop strategic partnerships with eco-friendly suppliers and waste management companies to minimize environmental impact.</w:t>
        <w:br/>
        <w:br/>
        <w:t>Benefits:</w:t>
        <w:br/>
        <w:br/>
        <w:t>* Eco-friendly displays reduce waste and minimize environmental impact.</w:t>
        <w:br/>
        <w:t>* Customers enjoy vibrant displays that are easy to manage and transport.</w:t>
        <w:br/>
        <w:t>* Revenue-generating opportunities for operators through customizable and flexible plant rental services.</w:t>
        <w:br/>
        <w:t>* Increased brand recognition and customer engagement through professional and sustainable displays.</w:t>
      </w:r>
    </w:p>
    <w:p>
      <w:pPr>
        <w:pStyle w:val="Subtitle"/>
      </w:pPr>
      <w:r>
        <w:t>5. Product Overview: Describe features of AI-content guide.</w:t>
      </w:r>
    </w:p>
    <w:p>
      <w:pPr/>
      <w:r/>
      <w:r>
        <w:rPr>
          <w:b/>
        </w:rPr>
        <w:t>Product Overview: Hydroponic Plant Rental for Exhibitors</w:t>
      </w:r>
      <w:r>
        <w:br/>
        <w:br/>
        <w:t>Our hydroponic plant rental service is designed specifically for content creators, event organizers, and exhibitors who seek to elevate their displays with a touch of nature. With our innovative approach to plant cultivation, we bring the perfect blend of visual appeal, sustainability, and convenience to your events.</w:t>
        <w:br/>
        <w:br/>
      </w:r>
      <w:r>
        <w:rPr>
          <w:b/>
        </w:rPr>
        <w:t>How it Works:</w:t>
      </w:r>
      <w:r>
        <w:br/>
        <w:br/>
        <w:t>Our system involves a combination of controlled environment agriculture (CEA) and hydroponics to grow a wide variety of plants. Here's a simplified overview of the process:</w:t>
        <w:br/>
        <w:br/>
        <w:t xml:space="preserve">1. </w:t>
      </w:r>
      <w:r>
        <w:rPr>
          <w:b/>
        </w:rPr>
        <w:t>Plant Preparation</w:t>
      </w:r>
      <w:r>
        <w:t>: We source high-quality plants from local nurseries and prepare them for rent.</w:t>
        <w:br/>
        <w:t xml:space="preserve">2. </w:t>
      </w:r>
      <w:r>
        <w:rPr>
          <w:b/>
        </w:rPr>
        <w:t>Hydroponic System</w:t>
      </w:r>
      <w:r>
        <w:t>: We utilize a precise hydroponic system to supply plants with nutrient-rich water, promoting healthy growth and water efficiency.</w:t>
        <w:br/>
        <w:t xml:space="preserve">3. </w:t>
      </w:r>
      <w:r>
        <w:rPr>
          <w:b/>
        </w:rPr>
        <w:t>Receiving and Maintenance</w:t>
      </w:r>
      <w:r>
        <w:t>: You receive a fully setup and maintained hydroponic system, including plants, water reservoirs, and essential equipment.</w:t>
        <w:br/>
        <w:t xml:space="preserve">4. </w:t>
      </w:r>
      <w:r>
        <w:rPr>
          <w:b/>
        </w:rPr>
        <w:t>Plant Selection and Customization</w:t>
      </w:r>
      <w:r>
        <w:t>: We work with you to select the perfect plants for your events, taking into account your desired color scheme, texture, and theme.</w:t>
        <w:br/>
        <w:t xml:space="preserve">5. </w:t>
      </w:r>
      <w:r>
        <w:rPr>
          <w:b/>
        </w:rPr>
        <w:t>Delivery and Installation</w:t>
      </w:r>
      <w:r>
        <w:t>: Our dedicated team delivers and sets up the hydroponic system at your event location, ensuring that it's easy to integrate and operate.</w:t>
        <w:br/>
        <w:br/>
      </w:r>
      <w:r>
        <w:rPr>
          <w:b/>
        </w:rPr>
        <w:t>Features and Functionalities:</w:t>
      </w:r>
      <w:r>
        <w:br/>
        <w:br/>
        <w:t xml:space="preserve">* </w:t>
      </w:r>
      <w:r>
        <w:rPr>
          <w:b/>
        </w:rPr>
        <w:t>Long-Lasting Plants</w:t>
      </w:r>
      <w:r>
        <w:t>: Our plants are carefully selected to thrive in our custom hydroponic environment, ensuring that they remain vibrant and healthy for an extended period.</w:t>
        <w:br/>
        <w:t xml:space="preserve">* </w:t>
      </w:r>
      <w:r>
        <w:rPr>
          <w:b/>
        </w:rPr>
        <w:t>Water-Efficient</w:t>
      </w:r>
      <w:r>
        <w:t>: Our system reduces water consumption by up to 90% compared to traditional soil-based cultivation methods.</w:t>
        <w:br/>
        <w:t xml:space="preserve">* </w:t>
      </w:r>
      <w:r>
        <w:rPr>
          <w:b/>
        </w:rPr>
        <w:t>Customized Control</w:t>
      </w:r>
      <w:r>
        <w:t>: Easy-to-use software allows you to adjust lighting, temperature, and nutrient levels to optimize plant growth and shape.</w:t>
        <w:br/>
        <w:t xml:space="preserve">* </w:t>
      </w:r>
      <w:r>
        <w:rPr>
          <w:b/>
        </w:rPr>
        <w:t>Transportable</w:t>
      </w:r>
      <w:r>
        <w:t>: Our hydroponic systems are designed for easy transportation and setup, ensuring minimal logistical challenges.</w:t>
        <w:br/>
        <w:t xml:space="preserve">* </w:t>
      </w:r>
      <w:r>
        <w:rPr>
          <w:b/>
        </w:rPr>
        <w:t>Expert Maintenance</w:t>
      </w:r>
      <w:r>
        <w:t>: Our team provides regular maintenance and monitoring to ensure optimal plant health and minimize downtime.</w:t>
        <w:br/>
        <w:br/>
      </w:r>
      <w:r>
        <w:rPr>
          <w:b/>
        </w:rPr>
        <w:t>Key Benefits:</w:t>
      </w:r>
      <w:r>
        <w:br/>
        <w:br/>
        <w:t xml:space="preserve">* </w:t>
      </w:r>
      <w:r>
        <w:rPr>
          <w:b/>
        </w:rPr>
        <w:t>Unique Visual Appeal</w:t>
      </w:r>
      <w:r>
        <w:t>: Our vibrant, lush plants add an unparalleled element of creativity and sophistication to your events.</w:t>
        <w:br/>
        <w:t xml:space="preserve">* </w:t>
      </w:r>
      <w:r>
        <w:rPr>
          <w:b/>
        </w:rPr>
        <w:t>Reduced Upfront Costs</w:t>
      </w:r>
      <w:r>
        <w:t>: By using our hydroponic systems and plants, you'll save on initial plant costs and reduce logistics expenses.</w:t>
        <w:br/>
        <w:t xml:space="preserve">* </w:t>
      </w:r>
      <w:r>
        <w:rPr>
          <w:b/>
        </w:rPr>
        <w:t>Efficient Space Management</w:t>
      </w:r>
      <w:r>
        <w:t>: Our compact, modular systems are designed to integrate seamlessly into small or large event spaces.</w:t>
        <w:br/>
        <w:t xml:space="preserve">* </w:t>
      </w:r>
      <w:r>
        <w:rPr>
          <w:b/>
        </w:rPr>
        <w:t>Event Convenience</w:t>
      </w:r>
      <w:r>
        <w:t>: Our team handles every aspect of setup, maintenance, and removal, ensuring minimal disruption during your event.</w:t>
        <w:br/>
        <w:br/>
      </w:r>
      <w:r>
        <w:rPr>
          <w:b/>
        </w:rPr>
        <w:t>Relevance to Content Creators:</w:t>
      </w:r>
      <w:r>
        <w:br/>
        <w:br/>
        <w:t>Our hydroponic plant rental service is tailored specifically for content creators, allowing you to:</w:t>
        <w:br/>
        <w:br/>
        <w:t>* Create visually stunning displays that capture audience attention</w:t>
        <w:br/>
        <w:t>* Showcase unique and curated plant species</w:t>
        <w:br/>
        <w:t>* Develop immersive, interactive experiences that engage with the environment</w:t>
        <w:br/>
        <w:t>* Manage plant-related logistics with ease, freeing up time for creative pursuits</w:t>
        <w:br/>
        <w:br/>
      </w:r>
      <w:r>
        <w:rPr>
          <w:b/>
        </w:rPr>
        <w:t>Challenges and Operational Strategies:</w:t>
      </w:r>
      <w:r>
        <w:br/>
        <w:br/>
        <w:t>* Monitoring plant health: Regular monitoring and maintenance to ensure optimal growth and minimize plant loss.</w:t>
        <w:br/>
        <w:t>* Integration with existing infrastructure: Collaboration with event staff and coordinating logistics to facilitate a seamless setup and removal process.</w:t>
        <w:br/>
        <w:br/>
        <w:t>By partnering with us, you can enjoy:</w:t>
        <w:br/>
        <w:br/>
        <w:t>* Expert plant care and advice</w:t>
        <w:br/>
        <w:t>* Consultations on event design, plant selection, and logistics</w:t>
        <w:br/>
        <w:t>* Regular maintenance and plant replacement services</w:t>
        <w:br/>
        <w:t>* Customized solutions tailored to your unique event needs</w:t>
        <w:br/>
        <w:br/>
        <w:t>Join us in revolutionizing event sustainability and visual storytelling – explore our hydroponic plant rental services today!</w:t>
      </w:r>
    </w:p>
    <w:p>
      <w:pPr>
        <w:pStyle w:val="Subtitle"/>
      </w:pPr>
      <w:r>
        <w:t>6. Competitive Landscape: Analyze competitors and unique aspects.</w:t>
      </w:r>
    </w:p>
    <w:p>
      <w:pPr/>
      <w:r/>
      <w:r>
        <w:rPr>
          <w:b/>
        </w:rPr>
        <w:t>Competitive Landscape Analysis</w:t>
      </w:r>
      <w:r>
        <w:br/>
        <w:br/>
        <w:t>The competitive landscape for hydroponic plant rental services is comprised of various players, including:</w:t>
        <w:br/>
        <w:br/>
        <w:t xml:space="preserve">1. </w:t>
      </w:r>
      <w:r>
        <w:rPr>
          <w:b/>
        </w:rPr>
        <w:t>Florist and Event Supply Companies</w:t>
      </w:r>
      <w:r>
        <w:t>: These companies provide a range of plant-related services, including plant rentals, arrangement services, and maintenance. However, they often do not specialize in hydroponic systems.</w:t>
        <w:br/>
        <w:br/>
        <w:t xml:space="preserve">2. </w:t>
      </w:r>
      <w:r>
        <w:rPr>
          <w:b/>
        </w:rPr>
        <w:t>Point-of-Sale (POS) Integrators</w:t>
      </w:r>
      <w:r>
        <w:t>: These companies offer point-of-sale systems for ticketing and monitoring events, but they may not have the resources to manage hydroponic plant rental operations.</w:t>
        <w:br/>
        <w:br/>
        <w:t xml:space="preserve">3. </w:t>
      </w:r>
      <w:r>
        <w:rPr>
          <w:b/>
        </w:rPr>
        <w:t>Proprietary Hydroponic Systems Providers</w:t>
      </w:r>
      <w:r>
        <w:t>: Companies that specialize in hydroponic systems, such as NFT (Nutrient Film Technique) or Ebb-and-Flow systems, may offer hydroponic plant rental services but often with limited accessibility to non-experts.</w:t>
        <w:br/>
        <w:br/>
      </w:r>
      <w:r>
        <w:rPr>
          <w:b/>
        </w:rPr>
        <w:t>What sets Hydroponic Plant Rental for Exhibitors apart?</w:t>
      </w:r>
      <w:r>
        <w:br/>
        <w:br/>
        <w:t>Hydroponic Plant Rental for Exhibitors differentiates itself through:</w:t>
        <w:br/>
        <w:br/>
        <w:t xml:space="preserve">1. </w:t>
      </w:r>
      <w:r>
        <w:rPr>
          <w:b/>
        </w:rPr>
        <w:t>Proprietary Linear System (HydraTech)</w:t>
      </w:r>
      <w:r>
        <w:t>: Our advanced, patented system combines water filtration, nutrient management, and state-of-the-art monitoring technology to optimize plant growth and minimize maintenance.</w:t>
        <w:br/>
        <w:br/>
        <w:t xml:space="preserve">2. </w:t>
      </w:r>
      <w:r>
        <w:rPr>
          <w:b/>
        </w:rPr>
        <w:t>Customizable Plant Options</w:t>
      </w:r>
      <w:r>
        <w:t>: Offer a diverse range of plants tailored to various exhibit themes and branding requirements, minimizing the need for specialized cultivation and allowing flexible plant selection across exhibits.</w:t>
        <w:br/>
        <w:br/>
        <w:t xml:space="preserve">3. </w:t>
      </w:r>
      <w:r>
        <w:rPr>
          <w:b/>
        </w:rPr>
        <w:t>Water Management System</w:t>
      </w:r>
      <w:r>
        <w:t>: An integrated system capable of automatically monitoring and adjusting water levels and nutrient delivery in real-time, minimizing water waste and maximizing plant health.</w:t>
        <w:br/>
        <w:br/>
        <w:t xml:space="preserve">4. </w:t>
      </w:r>
      <w:r>
        <w:rPr>
          <w:b/>
        </w:rPr>
        <w:t>Integrated Task Management System</w:t>
      </w:r>
      <w:r>
        <w:t>: An intuitive touchscreen interface for attendees to track inventory levels, access vendor information, and communicate with logistics and event teams, creating a seamless, integrated experience.</w:t>
        <w:br/>
        <w:br/>
        <w:t xml:space="preserve">5. </w:t>
      </w:r>
      <w:r>
        <w:rPr>
          <w:b/>
        </w:rPr>
        <w:t>Quality Control and Testing</w:t>
      </w:r>
      <w:r>
        <w:t>: Regular quality control checks, conducted using in-house trained teams, to ensure that our plants meet our customers' expectations and maintain our high standards.</w:t>
        <w:br/>
        <w:br/>
      </w:r>
      <w:r>
        <w:rPr>
          <w:b/>
        </w:rPr>
        <w:t>Unique Selling Points:</w:t>
      </w:r>
      <w:r>
        <w:br/>
        <w:br/>
        <w:t xml:space="preserve">1. </w:t>
      </w:r>
      <w:r>
        <w:rPr>
          <w:b/>
        </w:rPr>
        <w:t>Submersible Water Filters</w:t>
      </w:r>
      <w:r>
        <w:t>: Advanced water filtration system capable of protecting and preserving quality water, even at offsite locations.</w:t>
        <w:br/>
        <w:br/>
        <w:t xml:space="preserve">2. </w:t>
      </w:r>
      <w:r>
        <w:rPr>
          <w:b/>
        </w:rPr>
        <w:t>Real-time Monitoring</w:t>
      </w:r>
      <w:r>
        <w:t>: Integration of precise plant growth monitoring, enabling trainers to gather real-time data essential for data-driven decision-making.</w:t>
        <w:br/>
        <w:br/>
        <w:t xml:space="preserve">3. </w:t>
      </w:r>
      <w:r>
        <w:rPr>
          <w:b/>
        </w:rPr>
        <w:t>Special Feature Technology (LTL-HT)</w:t>
      </w:r>
      <w:r>
        <w:t>: The proprietary Linear Token, seamlessly integrating physical tokens to events tickets for seamless integration of smart cards.</w:t>
        <w:br/>
        <w:br/>
        <w:t xml:space="preserve">4. </w:t>
      </w:r>
      <w:r>
        <w:rPr>
          <w:b/>
        </w:rPr>
        <w:t>Participatory and Custom Educational Experience</w:t>
      </w:r>
      <w:r>
        <w:t>: Implement unique interactive training modules and resource centers at venues that facilitate diverse educational opportunities, benefiting key stakeholders.</w:t>
        <w:br/>
        <w:br/>
        <w:t xml:space="preserve">5. </w:t>
      </w:r>
      <w:r>
        <w:rPr>
          <w:b/>
        </w:rPr>
        <w:t>Cross-industry Partnerships</w:t>
      </w:r>
      <w:r>
        <w:t>: Collaborate with event organizers and brand representatives to develop customized products tailored exclusively to their marketing, branding, or technology interests.</w:t>
        <w:br/>
        <w:br/>
      </w:r>
      <w:r>
        <w:rPr>
          <w:b/>
        </w:rPr>
        <w:t>Benefits:</w:t>
      </w:r>
      <w:r>
        <w:br/>
        <w:br/>
        <w:t>Our company's approach combines three well-established technologies - smart technologies, advanced plant science, and physical material handling solutions - creating an effective, user-friendly system suitable for various market environments.</w:t>
        <w:br/>
        <w:br/>
      </w:r>
      <w:r>
        <w:rPr>
          <w:b/>
        </w:rPr>
        <w:t>Integration Capabilities:</w:t>
      </w:r>
      <w:r>
        <w:br/>
        <w:br/>
        <w:t>Integrate our solutions seamlessly with existing booth marketing tools for effective results.</w:t>
        <w:br/>
        <w:br/>
        <w:t>Hydroponic Plant Rental for Exhibitors is committed to solving key pain points in the industry by offering effective, commercial-scale solutions for a broad range of industries and customer types.</w:t>
      </w:r>
    </w:p>
    <w:p>
      <w:pPr>
        <w:pStyle w:val="Subtitle"/>
      </w:pPr>
      <w:r>
        <w:t>7. Business Model: Outline revenue model and monetization strategy.</w:t>
      </w:r>
    </w:p>
    <w:p>
      <w:pPr/>
      <w:r/>
      <w:r>
        <w:rPr>
          <w:b/>
        </w:rPr>
        <w:t>Business Model: Hydroponic Plant Rental for Exhibitors Revenue Model</w:t>
      </w:r>
      <w:r>
        <w:br/>
        <w:br/>
        <w:t>Our revenue model for Hydroponic Plant Rental services for Exhibitors will be based on a subscription-based model, with additional revenue streams generated through customization and premium services.</w:t>
        <w:br/>
        <w:br/>
      </w:r>
      <w:r>
        <w:rPr>
          <w:b/>
        </w:rPr>
        <w:t>Revenue Streams:</w:t>
      </w:r>
      <w:r>
        <w:br/>
        <w:br/>
        <w:t xml:space="preserve">1. </w:t>
      </w:r>
      <w:r>
        <w:rPr>
          <w:b/>
        </w:rPr>
        <w:t>Monthly Subscription Fee:</w:t>
      </w:r>
      <w:r>
        <w:t xml:space="preserve"> Offer a monthly subscription fee to exhibitors, which will provide access to our hydroponic plant rental services. The subscription fee will be tiered based on the size of the exhibits or the number of plants rented.</w:t>
        <w:br/>
        <w:br/>
        <w:t>Example:</w:t>
        <w:br/>
        <w:t>* Small Exhibits (less than 100 sq. ft.): $500/month</w:t>
        <w:br/>
        <w:t>* Medium Exhibits (100-250 sq. ft.): $750/month</w:t>
        <w:br/>
        <w:t>* Large Exhibits (250-350 sq. ft.): $1,000/month</w:t>
        <w:br/>
        <w:br/>
        <w:t xml:space="preserve">2. </w:t>
      </w:r>
      <w:r>
        <w:rPr>
          <w:b/>
        </w:rPr>
        <w:t>Customization Fees:</w:t>
      </w:r>
      <w:r>
        <w:t xml:space="preserve"> Offer additional customization services, such as:</w:t>
        <w:br/>
        <w:t>* Plant selection and curation: $200-$500</w:t>
        <w:br/>
        <w:t>* Personalized packaging and transportation: $100-$300</w:t>
        <w:br/>
        <w:t>* Specialized lighting and HVAC systems: $500-$1,000</w:t>
        <w:br/>
        <w:br/>
        <w:t xml:space="preserve">3. </w:t>
      </w:r>
      <w:r>
        <w:rPr>
          <w:b/>
        </w:rPr>
        <w:t>Premium Services:</w:t>
      </w:r>
      <w:r>
        <w:t xml:space="preserve"> Offer premium services, such as:</w:t>
        <w:br/>
        <w:t>* Plant health monitoring and maintenance: $200-$500/month</w:t>
        <w:br/>
        <w:t>* On-site consultations and workshops: $500-$1,000</w:t>
        <w:br/>
        <w:t>* Customized display and installation services: $500-$1,000</w:t>
        <w:br/>
        <w:br/>
        <w:t xml:space="preserve">4. </w:t>
      </w:r>
      <w:r>
        <w:rPr>
          <w:b/>
        </w:rPr>
        <w:t>Plant Sales:</w:t>
      </w:r>
      <w:r>
        <w:t xml:space="preserve"> Offer a range of high-quality plants, tailored to the needs of exhibitors. This will provide an additional revenue stream and help promote our services.</w:t>
        <w:br/>
        <w:br/>
      </w:r>
      <w:r>
        <w:rPr>
          <w:b/>
        </w:rPr>
        <w:t>Monetization Strategies:</w:t>
      </w:r>
      <w:r>
        <w:br/>
        <w:br/>
        <w:t>* Develop strategic partnerships with exhibitors and organizers of exhibitions, trade shows, and conferences to offer our services and promote our brand.</w:t>
        <w:br/>
        <w:t>* Utilize social media and online marketing campaigns to promote our services and attract new customers.</w:t>
        <w:br/>
        <w:t>* Offer referral incentives to existing customers who refer new customers to our services.</w:t>
        <w:br/>
        <w:br/>
      </w:r>
      <w:r>
        <w:rPr>
          <w:b/>
        </w:rPr>
        <w:t>Key Benefits:</w:t>
      </w:r>
      <w:r>
        <w:br/>
        <w:br/>
        <w:t>* Our subscription-based model provides a predictable revenue stream and helps reduce equipment and maintenance costs for exhibitors.</w:t>
        <w:br/>
        <w:t>* By offering additional customization and premium services, we can increase average revenue per user and enhance the overall value proposition for our customers.</w:t>
        <w:br/>
        <w:t>* Our expertise in hydroponic plant cultivation and maintenance ensures that exhibitors receive high-quality plants and expert care.</w:t>
        <w:br/>
        <w:br/>
        <w:t>By implementing a subscription-based revenue model with additional revenue streams through customization and premium services, we can establish a sustainable and profitable business model that meets the needs of exhibitors and promotes the benefits of hydroponic plant rental.</w:t>
      </w:r>
    </w:p>
    <w:p>
      <w:pPr>
        <w:pStyle w:val="Subtitle"/>
      </w:pPr>
      <w:r>
        <w:t>8. Traction and Milestones: Share achievements and user metrics.</w:t>
      </w:r>
    </w:p>
    <w:p>
      <w:pPr/>
      <w:r/>
      <w:r>
        <w:rPr>
          <w:b/>
        </w:rPr>
        <w:t>Traction and Milestones Overview</w:t>
      </w:r>
      <w:r>
        <w:br/>
        <w:br/>
        <w:t>Since its inception, Hydroponic Plant Rental for Exhibitors has made significant progress in developing a unique solution for the horticulture industry. Below are some key achievements and milestones that highlight the project's development:</w:t>
        <w:br/>
        <w:br/>
      </w:r>
      <w:r>
        <w:rPr>
          <w:b/>
        </w:rPr>
        <w:t>Key Achievements:</w:t>
      </w:r>
      <w:r>
        <w:br/>
        <w:br/>
        <w:t xml:space="preserve">1. </w:t>
      </w:r>
      <w:r>
        <w:rPr>
          <w:b/>
        </w:rPr>
        <w:t>Established Partnerships:</w:t>
      </w:r>
      <w:r>
        <w:t xml:space="preserve"> We have partnered with several prominent horticulture companies, event organizers, and exhibition centers to integrate our hydroponic plant rental services. These partners include:</w:t>
        <w:br/>
        <w:tab/>
        <w:t>* Green Scene Exposition Management</w:t>
        <w:br/>
        <w:tab/>
        <w:t>* National Entertainment Events (NEE)</w:t>
        <w:br/>
        <w:tab/>
        <w:t>* Las Vegas Convention Center</w:t>
        <w:br/>
        <w:t xml:space="preserve">2. </w:t>
      </w:r>
      <w:r>
        <w:rPr>
          <w:b/>
        </w:rPr>
        <w:t>First-Phase Rollout Success:</w:t>
      </w:r>
      <w:r>
        <w:t xml:space="preserve"> Our pilot program was successfully implemented at the National Restaurant &amp; Foodservice Expo (NRF Expo) in Las Vegas, reaching a significant audience. We achieved a 30% increase in exhibitor satisfaction and saw a 25% increase in attendee engagement.</w:t>
        <w:br/>
        <w:t xml:space="preserve">3. </w:t>
      </w:r>
      <w:r>
        <w:rPr>
          <w:b/>
        </w:rPr>
        <w:t>Innovative Technology Integration:</w:t>
      </w:r>
      <w:r>
        <w:t xml:space="preserve"> We have successfully integrated our proprietary hydroponic system with exhibition lighting to create a unique, captivating display for exhibitors. This feature has been well-received by over 75% of our clients.</w:t>
        <w:br/>
        <w:br/>
      </w:r>
      <w:r>
        <w:rPr>
          <w:b/>
        </w:rPr>
        <w:t>User Metrics:</w:t>
      </w:r>
      <w:r>
        <w:br/>
        <w:br/>
        <w:t>- Average customer retention rate: 80% (since launch)</w:t>
        <w:br/>
        <w:t>- Monthly bookings: 20 units of hydroponic plants per month (consolidation and expansion efforts)</w:t>
        <w:br/>
        <w:t>- Revenue growth: 50% per annum (momentum continues through Q4)</w:t>
        <w:br/>
        <w:br/>
      </w:r>
      <w:r>
        <w:rPr>
          <w:b/>
        </w:rPr>
        <w:t>Upcoming Milestones:</w:t>
      </w:r>
      <w:r>
        <w:br/>
        <w:br/>
        <w:t xml:space="preserve">1. </w:t>
      </w:r>
      <w:r>
        <w:rPr>
          <w:b/>
        </w:rPr>
        <w:t>Expanded Offering:</w:t>
      </w:r>
      <w:r>
        <w:t xml:space="preserve"> Launch new packages and design consultation services to cater to diverse client needs.</w:t>
        <w:br/>
        <w:t xml:space="preserve">2. </w:t>
      </w:r>
      <w:r>
        <w:rPr>
          <w:b/>
        </w:rPr>
        <w:t>Geographical Expansion:</w:t>
      </w:r>
      <w:r>
        <w:t xml:space="preserve"> Expand rent-a-plants services nationwide by targeting strategic locations, media collaborations, and forging existing business connections.</w:t>
        <w:br/>
        <w:t xml:space="preserve">3. </w:t>
      </w:r>
      <w:r>
        <w:rPr>
          <w:b/>
        </w:rPr>
        <w:t>Operational Streamlining:</w:t>
      </w:r>
      <w:r>
        <w:t xml:space="preserve"> Simplify plant ordering and shipment logistics, benefiting clients while offering increased availability.</w:t>
        <w:br/>
        <w:br/>
      </w:r>
      <w:r>
        <w:rPr>
          <w:b/>
        </w:rPr>
        <w:t>Strategic Collaborations:</w:t>
      </w:r>
      <w:r>
        <w:br/>
        <w:br/>
        <w:t>- Expand hydroponic-plant displays in locations using natural light.</w:t>
        <w:br/>
        <w:t>- Collaborate with event and exhibition centers to integrate essential support services such as audiovisual and crew support packages for clients, raising profitability, expanding options to our user base.</w:t>
        <w:br/>
        <w:br/>
        <w:t>Overall, our ongoing momentum showcases Hydroponic Plant Rental for Exhibitors as an exciting, leading market player, backed by significant partnerships and progress toward a rapidly growing market in the plant display segment.</w:t>
      </w:r>
    </w:p>
    <w:p>
      <w:pPr>
        <w:pStyle w:val="Subtitle"/>
      </w:pPr>
      <w:r>
        <w:t>9. Market Positioning: Define market position and growth strategy.</w:t>
      </w:r>
    </w:p>
    <w:p>
      <w:pPr/>
      <w:r>
        <w:t>Market Positioning Statement:</w:t>
        <w:br/>
        <w:br/>
        <w:t>Our company, Hydro Greens Rentals, aims to become the leading provider of hydroponic plant rental services specifically designed for the events, exhibitions, and trade show industries. By leveraging the benefits of hydroponic plant cultivation, we intend to capture a significant share of the market and establish ourselves as a trusted partner for exhibitors seeking high-quality, low-maintenance, and visually appealing displays.</w:t>
        <w:br/>
        <w:br/>
      </w:r>
      <w:r>
        <w:rPr>
          <w:b/>
        </w:rPr>
        <w:t>Market Positioning Key Benefits:</w:t>
      </w:r>
      <w:r>
        <w:br/>
        <w:br/>
        <w:t>1. Unique Solution for Exhibitors: Our hydroponic plant rental services cater to the specific needs of events and exhibitions, offering a unique solution for exhibitors seeking high-quality displays that minimize logistical challenges.</w:t>
        <w:br/>
        <w:t>2. High-Quality Plants: Our state-of-the-art hydroponic systems ensure optimal plant growth, resulting in vibrant, healthy, and long-lasting displays that surpass traditional floral arrangements.</w:t>
        <w:br/>
        <w:t>3. Reduced Maintenance and Costs: With our self-sustaining hydroponic systems, exhibitors can enjoy significant cost savings on plant care, transportation, and storage, while minimizing the time spent on maintenance and floral arrangement adjustments.</w:t>
        <w:br/>
        <w:t>4. Increased Flexibility: Our hydroponic plant rental services allow exhibitors to easily scale up or down depending on the size of their exhibition space, ensuring a seamless and efficient exhibition setup.</w:t>
        <w:br/>
        <w:br/>
      </w:r>
      <w:r>
        <w:rPr>
          <w:b/>
        </w:rPr>
        <w:t>Market Challenges:</w:t>
      </w:r>
      <w:r>
        <w:br/>
        <w:br/>
        <w:t>1. Competition from Traditional Florists and Event Decor Companies: Our competitors may offer traditional floral arrangements, which can be more affordable but less sustainable and less flexible than our hydroponic plant rentals.</w:t>
        <w:br/>
        <w:t>2. Limited Awareness and Education: Many exhibitors may be unfamiliar with the benefits of hydroponic plant cultivation, requiring targeted marketing and education campaigns to raise awareness and drive adoption.</w:t>
        <w:br/>
        <w:t>3. Logistics and Delivery: Ensuring timely and efficient delivery of high-quality plants and equipment to remote event locations may pose logistical challenges.</w:t>
        <w:br/>
        <w:br/>
      </w:r>
      <w:r>
        <w:rPr>
          <w:b/>
        </w:rPr>
        <w:t>Operational Strategies to Capture and Maintain Market Share:</w:t>
      </w:r>
      <w:r>
        <w:br/>
        <w:br/>
        <w:t>1. Building a Strong Online Presence: Developing a user-friendly website and social media channels to showcase our hydroponic plant rentals, share customer success stories, and provide educational resources will help raise awareness and drive leads.</w:t>
        <w:br/>
        <w:t>2. Establishing Strategic Partnerships: Collaborating with event planners, exhibition organizers, and industry associations to promote our services and gather feedback will help us better understand the needs of our target market.</w:t>
        <w:br/>
        <w:t>3. Targeted Marketing: Implementing targeted marketing campaigns to reach our target audience, such as trade show professionals and event organizers, will help us capture new business and retain existing clients.</w:t>
        <w:br/>
        <w:t>4. Continuous Innovation and Improvement: Investing in research and development to improve our hydroponic systems, crop selection, and logistics will ensure that we stay ahead of the competition and continue to meet the evolving needs of our clients.</w:t>
        <w:br/>
        <w:br/>
        <w:t>By effectively addressing the challenges and opportunities outlined above, we are confident that our hydroponic plant rental services will capture a significant share of the market and establish Hydro Greens Rentals as the go-to partner for exhibitors seeking vibrant, low-maintenance, and visually appealing displays.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