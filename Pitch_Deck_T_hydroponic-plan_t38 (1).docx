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Pitch Deck For: Hydro Hub: نمایشگاه‌های متحول کننده غرفه‌داران با اجاره و راه‌حل‌های گیاهان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عنوان مفهوم اصلی را در یک عبارت مختصر و جذاب خلاصه می‌کند و بر جنبه نوآورانه پروژه تأکید می‌کند.</w:t>
      </w:r>
    </w:p>
    <w:p>
      <w:pPr/>
      <w:r/>
    </w:p>
    <w:p>
      <w:pPr xmlns:w="http://schemas.openxmlformats.org/wordprocessingml/2006/main">
        <w:pStyle w:val="Subtitle"/>
      </w:pPr>
      <w:r xmlns:w="http://schemas.openxmlformats.org/wordprocessingml/2006/main">
        <w:t xml:space="preserve">1. مقدمه: مروری بر راهنمای محتوای هوش مصنوعی و ماموریت.</w:t>
      </w:r>
    </w:p>
    <w:p>
      <w:pPr xmlns:w="http://schemas.openxmlformats.org/wordprocessingml/2006/main"/>
      <w:r xmlns:w="http://schemas.openxmlformats.org/wordprocessingml/2006/main">
        <w:t xml:space="preserve">در اینجا یک پیشنهاد تجاری جامع برای اجاره کارخانه هیدروپونیک برای غرفه داران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یک سرویس اجاره گیاه هیدروپونیک پیشرفته را پیشنهاد می کند که به طور خاص برای غرفه داران طراحی شده است و هدف آن ارائه راه حلی منحصر به فرد و پایدار برای نمایش هایشان است. با استفاده از مزایای هیدروپونیک، ما نمایشگرهای گیاهی پر جنب و جوش، کم تعمیر و نگهداری و حمل و نقل را ارائه خواهیم کرد، در حالی که اثرات زیست محیطی را به حداقل می رسانیم.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بیانیه ماموریت: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"مأموریت ما ایجاد انقلابی در نحوه تعامل غرفه داران با مخاطبان خود با اجاره گیاهان هیدروپونیک خلاقانه ما است، در حالی که شیوه های پایدار و تجربه استثنایی مشتری را ترویج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ارائه خدمات منحصر به فرد و ارزشمند به غرفه داران با ارائه گیاهان هیدروپونیک با کیفیت بالا و متناسب با نیازهای خاص آنها. </w:t>
      </w:r>
      <w:r xmlns:w="http://schemas.openxmlformats.org/wordprocessingml/2006/main">
        <w:br xmlns:w="http://schemas.openxmlformats.org/wordprocessingml/2006/main"/>
      </w:r>
      <w:r xmlns:w="http://schemas.openxmlformats.org/wordprocessingml/2006/main">
        <w:t xml:space="preserve">2. ایجاد یک پایگاه مشتری وفادار از طریق خدمات و پشتیبانی استثنایی به مشتریان. </w:t>
      </w:r>
      <w:r xmlns:w="http://schemas.openxmlformats.org/wordprocessingml/2006/main">
        <w:br xmlns:w="http://schemas.openxmlformats.org/wordprocessingml/2006/main"/>
      </w:r>
      <w:r xmlns:w="http://schemas.openxmlformats.org/wordprocessingml/2006/main">
        <w:t xml:space="preserve">3. به حداقل رساندن اثرات زیست محیطی با کاهش مصرف آب و انرژی. </w:t>
      </w:r>
      <w:r xmlns:w="http://schemas.openxmlformats.org/wordprocessingml/2006/main">
        <w:br xmlns:w="http://schemas.openxmlformats.org/wordprocessingml/2006/main"/>
      </w:r>
      <w:r xmlns:w="http://schemas.openxmlformats.org/wordprocessingml/2006/main">
        <w:t xml:space="preserve">4. تبدیل شدن به خدمات اجاره گیاه هیدروپونیک برای غرفه داران در بازارهای محلی و منطقه ای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برای غرفه 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نمایشگرهای منحصر به فرد و جذاب </w:t>
      </w:r>
      <w:r xmlns:w="http://schemas.openxmlformats.org/wordprocessingml/2006/main">
        <w:t xml:space="preserve">: گیاهان هیدروپونیک نمایشی از نظر بصری جذاب و پویا ارائه می دهند که به راحتی قابل مدیریت و حمل و نقل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نگهداری کم </w:t>
      </w:r>
      <w:r xmlns:w="http://schemas.openxmlformats.org/wordprocessingml/2006/main">
        <w:t xml:space="preserve">: سیستم های هیدروپونیک در مقایسه با گیاهان سنتی مبتنی بر خاک به آب و مراقبت کمتری نیاز دارند.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شیوه های پایدار </w:t>
      </w:r>
      <w:r xmlns:w="http://schemas.openxmlformats.org/wordprocessingml/2006/main">
        <w:t xml:space="preserve">: هیدروپونیک مصرف آب و انرژی را کاهش می دهد و آن را به یک راه حل سازگار با محیط زیست تبدیل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افزایش آگاهی از نام تجاری </w:t>
      </w:r>
      <w:r xmlns:w="http://schemas.openxmlformats.org/wordprocessingml/2006/main">
        <w:t xml:space="preserve">: اجاره گیاهان هیدروپونیک ما می تواند به غرفه داران کمک کند تا اثری ماندگار ایجاد کنند و دید برند را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 ها و راه حل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 گذاری اولیه </w:t>
      </w:r>
      <w:r xmlns:w="http://schemas.openxmlformats.org/wordprocessingml/2006/main">
        <w:t xml:space="preserve">: راه حل ما شامل سرمایه گذاری اولیه قابل توجهی در سیستم ها و تجهیزات هیدروپونیک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مصرف آب و انرژی </w:t>
      </w:r>
      <w:r xmlns:w="http://schemas.openxmlformats.org/wordprocessingml/2006/main">
        <w:t xml:space="preserve">: ما با اجرای سیستم های مدیریت آب و انرژی کارآمد به این چالش می پردازیم.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کارکنان </w:t>
      </w:r>
      <w:r xmlns:w="http://schemas.openxmlformats.org/wordprocessingml/2006/main">
        <w:t xml:space="preserve">: تیم ما آموزش های جامعی را ارائه می دهد تا اطمینان حاصل شود که همه کارکنان برای کنترل و نگهداری سیستم های هیدروپونیک ما مجهز هستند.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انطباق </w:t>
      </w:r>
      <w:r xmlns:w="http://schemas.openxmlformats.org/wordprocessingml/2006/main">
        <w:t xml:space="preserve">: ما از انطباق با مقررات محلی و دستورالعمل های زیست محیطی برای حفظ تعهد خود به پایداری اطمینان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طراحی و اجرا </w:t>
      </w:r>
      <w:r xmlns:w="http://schemas.openxmlformats.org/wordprocessingml/2006/main">
        <w:t xml:space="preserve">: تیم ما از نزدیک با غرفه‌داران برای طراحی و اجرای طرح‌های هیدروپونیک متناسب با نیازهای خاص آنها همکاری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مدیریت زنجیره تامین </w:t>
      </w:r>
      <w:r xmlns:w="http://schemas.openxmlformats.org/wordprocessingml/2006/main">
        <w:t xml:space="preserve">: ما با تامین کنندگان معتبر شراکت ایجاد می کنیم تا از تامین مداوم و با کیفیت بالا تجهیزات و مواد مغذی هیدروپونیک اطمینان حاصل کنیم.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تعمیر و نگهداری و پشتیبانی </w:t>
      </w:r>
      <w:r xmlns:w="http://schemas.openxmlformats.org/wordprocessingml/2006/main">
        <w:t xml:space="preserve">: کارکنان مجرب ما تعمیر و نگهداری و پشتیبانی منظم را برای اطمینان از عملکرد بهینه سیستم های هیدروپونیک ما ارائه می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بازاریابی و تبلیغات </w:t>
      </w:r>
      <w:r xmlns:w="http://schemas.openxmlformats.org/wordprocessingml/2006/main">
        <w:t xml:space="preserve">: ما کمپین های بازاریابی هدفمند را برای تبلیغ خدمات خود به جامعه غرفه داران توسعه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پیش‌بینی‌های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پیش‌بینی‌های ما نشان‌دهنده پتانسیل قوی برای رشد در سال‌های آتی است، با افزایش درآمد سالانه 20 درصد برای سه سال آینده. ما انتظار داریم که درآمد حاصل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اجاره کارخانه </w:t>
      </w:r>
      <w:r xmlns:w="http://schemas.openxmlformats.org/wordprocessingml/2006/main">
        <w:br xmlns:w="http://schemas.openxmlformats.org/wordprocessingml/2006/main"/>
      </w:r>
      <w:r xmlns:w="http://schemas.openxmlformats.org/wordprocessingml/2006/main">
        <w:t xml:space="preserve">2. خدمات نگهداری و پشتیبانی </w:t>
      </w:r>
      <w:r xmlns:w="http://schemas.openxmlformats.org/wordprocessingml/2006/main">
        <w:br xmlns:w="http://schemas.openxmlformats.org/wordprocessingml/2006/main"/>
      </w:r>
      <w:r xmlns:w="http://schemas.openxmlformats.org/wordprocessingml/2006/main">
        <w:t xml:space="preserve">3. فروش تجهیزات و ارتقاء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تیم مدیریت: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توسط یک تیم مدیریتی مجرب رهبری می شود که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کارشناس هیدروپونیک </w:t>
      </w:r>
      <w:r xmlns:w="http://schemas.openxmlformats.org/wordprocessingml/2006/main">
        <w:br xmlns:w="http://schemas.openxmlformats.org/wordprocessingml/2006/main"/>
      </w:r>
      <w:r xmlns:w="http://schemas.openxmlformats.org/wordprocessingml/2006/main">
        <w:t xml:space="preserve">2. متخصص بازاریابی و فروش </w:t>
      </w:r>
      <w:r xmlns:w="http://schemas.openxmlformats.org/wordprocessingml/2006/main">
        <w:br xmlns:w="http://schemas.openxmlformats.org/wordprocessingml/2006/main"/>
      </w:r>
      <w:r xmlns:w="http://schemas.openxmlformats.org/wordprocessingml/2006/main">
        <w:t xml:space="preserve">3. نتیجه گیری </w:t>
      </w:r>
      <w:r xmlns:w="http://schemas.openxmlformats.org/wordprocessingml/2006/main">
        <w:t xml:space="preserve">مدیر عملیات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اجاره کارخانه هیدروپونیک ما یک راه حل منحصر به فرد و پایدار برای غرفه داران ارائه می دهد که نمایشگرهای پر جنب و جوشی را ارائه می دهد که مدیریت آن آسان است. و حمل و نقل با تمرکز قوی بر خدمات استثنایی و پشتیبانی مشتری، هدف ما این است که به ارائه‌دهنده اصلی غرفه‌داران در بازارهای محلی و منطقه‌ای خود تبدیل شویم.</w:t>
      </w:r>
    </w:p>
    <w:p>
      <w:pPr xmlns:w="http://schemas.openxmlformats.org/wordprocessingml/2006/main">
        <w:pStyle w:val="Subtitle"/>
      </w:pPr>
      <w:r xmlns:w="http://schemas.openxmlformats.org/wordprocessingml/2006/main">
        <w:t xml:space="preserve">2. بیان مشکل: چالش ها در ایجاد محتوای بدون هوش مصنوعی را شناسایی کنید.</w:t>
      </w:r>
    </w:p>
    <w:p>
      <w:pPr xmlns:w="http://schemas.openxmlformats.org/wordprocessingml/2006/main"/>
      <w:r xmlns:w="http://schemas.openxmlformats.org/wordprocessingml/2006/main">
        <w:rPr>
          <w:b/>
        </w:rPr>
        <w:t xml:space="preserve">زمینه پروژه: خدمات اجاره کارخانه هیدروپونیک برای غرفه 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بیانیه مشکل بازبینی شده: چالش ها در ایجاد محتوا بدون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ایجاد محتوا برای پروژه خدمات اجاره گیاهان هیدروپونیک بدون کمک هوش مصنوعی چندین چالش را به همراه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منابع ناکافی </w:t>
      </w:r>
      <w:r xmlns:w="http://schemas.openxmlformats.org/wordprocessingml/2006/main">
        <w:t xml:space="preserve">: تحقیق، نوشتن و ویرایش دستی محتوا برای نمایشگاه ها و صنایع مختلف می تواند زمان بر باشد، به خصوص هنگام کار با ذینفعان مختلف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مقیاس پذیری </w:t>
      </w:r>
      <w:r xmlns:w="http://schemas.openxmlformats.org/wordprocessingml/2006/main">
        <w:t xml:space="preserve">: با رشد کسب و کار، ایجاد محتوای باکیفیت و جذاب به طور همزمان مدیریت دستی به طور فزاینده ای دشوار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سازگاری محتوا </w:t>
      </w:r>
      <w:r xmlns:w="http://schemas.openxmlformats.org/wordprocessingml/2006/main">
        <w:t xml:space="preserve">: اطمینان از برندسازی، پیام‌رسانی و قالب‌بندی ثابت در نمایشگاه‌های مختلف و مواد تبلیغاتی می‌تواند یک چالش مهم باشد.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به روز ماندن </w:t>
      </w:r>
      <w:r xmlns:w="http://schemas.openxmlformats.org/wordprocessingml/2006/main">
        <w:t xml:space="preserve">: به روز نگه داشتن محتوا با آخرین روندهای صنعت، فناوری ها و بهترین شیوه ها بدون ابزارهای مبتنی بر هوش مصنوعی می تواند دشوار باشد.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هدف گذاری مجدد محتوا </w:t>
      </w:r>
      <w:r xmlns:w="http://schemas.openxmlformats.org/wordprocessingml/2006/main">
        <w:t xml:space="preserve">: استفاده مجدد از محتوا در کانال های مختلف (به عنوان مثال، وب سایت، رسانه های اجتماعی، مواد بازاریابی) می تواند یک فرآیند کار فشرده باشد.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دسترس پذیری </w:t>
      </w:r>
      <w:r xmlns:w="http://schemas.openxmlformats.org/wordprocessingml/2006/main">
        <w:t xml:space="preserve">: اطمینان از اینکه محتوا برای طیف وسیعی از مخاطبان با توانایی ها و سبک های یادگیری متفاوت قابل دسترسی است، می تواند یک چالش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روش‌های فعلی ناکافی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روش‌های سنتی نوشتن و ایجاد محتوا به چند دلیل ناکافی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 فشرده دستی </w:t>
      </w:r>
      <w:r xmlns:w="http://schemas.openxmlformats.org/wordprocessingml/2006/main">
        <w:t xml:space="preserve">: ایجاد محتوا به تلاش دستی قابل توجهی نیاز دارد و زمان کمی برای فعالیت‌های استراتژیک‌تر باقی می‌گذارد.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مقیاس پذیری محدود </w:t>
      </w:r>
      <w:r xmlns:w="http://schemas.openxmlformats.org/wordprocessingml/2006/main">
        <w:t xml:space="preserve">: با گسترش کسب و کار، تکیه بر تولید محتوای دستی بسیار زیاد و ناپایدار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هزینه های بالاتر </w:t>
      </w:r>
      <w:r xmlns:w="http://schemas.openxmlformats.org/wordprocessingml/2006/main">
        <w:t xml:space="preserve">: برون سپاری تولید محتوا یا استخدام نویسندگان آزاد می تواند پرهزینه باشد، به خصوص برای پروژه های بزرگ.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پیاده سازی ابزارها و استراتژی های مبتنی بر هوش مصنوعی، خدمات اجاره کارخانه هیدروپونیک می تواند بر این چالش ها غلبه کند و فرآیندهای تولید محتوا کارآمدتر، مقرون به صرفه تر و مقیاس پذیرتر را ایجاد کند.</w:t>
      </w:r>
    </w:p>
    <w:p>
      <w:pPr xmlns:w="http://schemas.openxmlformats.org/wordprocessingml/2006/main">
        <w:pStyle w:val="Subtitle"/>
      </w:pPr>
      <w:r xmlns:w="http://schemas.openxmlformats.org/wordprocessingml/2006/main">
        <w:t xml:space="preserve">3. راه حل: راهنمای محتوای هوش مصنوعی را به عنوان راه حل ارائه دهید.</w:t>
      </w:r>
    </w:p>
    <w:p>
      <w:pPr xmlns:w="http://schemas.openxmlformats.org/wordprocessingml/2006/main"/>
      <w:r xmlns:w="http://schemas.openxmlformats.org/wordprocessingml/2006/main">
        <w:rPr>
          <w:b/>
        </w:rPr>
        <w:t xml:space="preserve">پیشنهاد تجاری: خدمات اجاره کارخانه هیدروپونیک برای غرفه 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یک راه حل انقلابی برای غرفه داران پیشنهاد می کنیم - خدمات اجاره کارخانه هیدروپونیک. رویکرد منحصر به فرد ما گیاهانی پر جنب و جوش، کم تعمیر و نگهداری و حمل و نقل را فراهم می کند که برند شما را متمایز می کند و در عین حال هزینه ها و اثرات زیست محیطی را کاهش می دهد. با ترکیب سیستم‌های هیدروپونیک نوآورانه با مراقبت‌های متخصص، اطمینان حاصل می‌کنیم که رویداد شما نمایش‌های خیره‌کننده‌ای را به نمایش می‌گذارد که مخاطبان شما را مجذوب خود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ارزش منحصر به فرد: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تکنولوژی پیشرفته: </w:t>
      </w:r>
      <w:r xmlns:w="http://schemas.openxmlformats.org/wordprocessingml/2006/main">
        <w:t xml:space="preserve">سیستم های هیدروپونیک ما روشی کارآمد در فضا، صرفه جویی در مصرف آب و کربن خنثی برای کشت انواع گیاهان را فراهم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انعطاف‌پذیری و مقیاس‌پذیری: </w:t>
      </w:r>
      <w:r xmlns:w="http://schemas.openxmlformats.org/wordprocessingml/2006/main">
        <w:t xml:space="preserve">گیاهان ما را می‌توان به‌راحتی بازآرایی کرد، به‌گونه‌ای که مطابق با طرح رویداد شما باشد، و از یک دگرگونی یکپارچه از ابتدا تا انتها اطمینان حاصل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راحتی و پشتیبانی: </w:t>
      </w:r>
      <w:r xmlns:w="http://schemas.openxmlformats.org/wordprocessingml/2006/main">
        <w:t xml:space="preserve">تیم ما از نگهداری گیاه مراقبت می کند، اطمینان حاصل می کند که نمایشگرهای شما در طول رویداد پر جنب و جوش باقی می مانند، در حالی که مشاوره تخصصی در مورد انتخاب و مراقبت گیاه ارائه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مقرون به صرفه بودن: </w:t>
      </w:r>
      <w:r xmlns:w="http://schemas.openxmlformats.org/wordprocessingml/2006/main">
        <w:t xml:space="preserve">گیاهان ما نیاز به خاک، کود و زیرساخت های آبیاری را برطرف می کنند و هزینه ها را کاهش می دهند و بازگشت سرمایه را افزایش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نام تجاری و بازاریابی: </w:t>
      </w:r>
      <w:r xmlns:w="http://schemas.openxmlformats.org/wordprocessingml/2006/main">
        <w:t xml:space="preserve">کارخانه های ما نمایش بصری بی نظیری را برای برند شما ارائه می دهند که برای رویدادها، نمایشگاه ها و نمایشگاه های تجاری عالی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اثرات زیست محیطی: </w:t>
      </w:r>
      <w:r xmlns:w="http://schemas.openxmlformats.org/wordprocessingml/2006/main">
        <w:t xml:space="preserve">با استفاده از هیدروپونیک نیاز به زمین، آب و انرژی مورد نیاز برای روش های کشت سنتی را کاهش می دهیم.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ترافیک پا: </w:t>
      </w:r>
      <w:r xmlns:w="http://schemas.openxmlformats.org/wordprocessingml/2006/main">
        <w:t xml:space="preserve">نمایشگرهای خیره کننده ما توجه شرکت کنندگان را به خود جلب می کند و منجر به فروش بیشتر می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صرفه جویی در زمان: </w:t>
      </w:r>
      <w:r xmlns:w="http://schemas.openxmlformats.org/wordprocessingml/2006/main">
        <w:t xml:space="preserve">تیم ما پشتیبانی تخصصی ارائه می دهد و به شما این امکان را می دهد که بر روی عملیات تجاری خود تمرکز کنید، بدون اینکه بار مراقبت از گیاه را تحمل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لجستیک و تحویل: </w:t>
      </w:r>
      <w:r xmlns:w="http://schemas.openxmlformats.org/wordprocessingml/2006/main">
        <w:t xml:space="preserve">تیم مجرب ما تحویل صاف گیاهان به محل رویداد و تحویل کارآمد در پایان رویداد را تضمین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انتخاب و سفارشی سازی گیاه: </w:t>
      </w:r>
      <w:r xmlns:w="http://schemas.openxmlformats.org/wordprocessingml/2006/main">
        <w:t xml:space="preserve">ما برای انتخاب گیاهان متناسب با موضوع، نام تجاری و مخاطبان رویداد شما از نزدیک با شما همکاری می کنیم.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نگهداری و مراقبت: </w:t>
      </w:r>
      <w:r xmlns:w="http://schemas.openxmlformats.org/wordprocessingml/2006/main">
        <w:t xml:space="preserve">تیم متخصص ما مراقبت و نگهداری جامع گیاه را ارائه می دهد و اطمینان حاصل می کند که نمایشگرهای شما در طول رویداد زنده می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صنعت رویداد رو به رشد: </w:t>
      </w:r>
      <w:r xmlns:w="http://schemas.openxmlformats.org/wordprocessingml/2006/main">
        <w:t xml:space="preserve">با افزایش تقاضا برای تجربه های منحصر به فرد و به یاد ماندنی، خدمات ما آماده است تا از رشد صنعت رویدادها سرمایه گذاری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نفوذ در بازار: </w:t>
      </w:r>
      <w:r xmlns:w="http://schemas.openxmlformats.org/wordprocessingml/2006/main">
        <w:t xml:space="preserve">با هدف قرار دادن صنایع خاص، مانند فناوری، مراقبت های بهداشتی، یا رویدادهای لوکس، می توانیم خود را به عنوان یک ارائه دهنده قابل اعتماد نمایشگاه های برتر معرفی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راه اندازی آزمایشی: </w:t>
      </w:r>
      <w:r xmlns:w="http://schemas.openxmlformats.org/wordprocessingml/2006/main">
        <w:t xml:space="preserve">با 5 رویداد شریک شوید تا خدمات ما را آزمایش کنیم، عملیات خود را اصلاح کنیم، و بازخورد مشتریان را جمع آوری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بازاریابی و تبلیغات: </w:t>
      </w:r>
      <w:r xmlns:w="http://schemas.openxmlformats.org/wordprocessingml/2006/main">
        <w:t xml:space="preserve">از رسانه های اجتماعی، بازاریابی ایمیلی و رویدادهای صنعت برای افزایش آگاهی و جذب مشتریان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مقیاس‌بندی و گسترش: </w:t>
      </w:r>
      <w:r xmlns:w="http://schemas.openxmlformats.org/wordprocessingml/2006/main">
        <w:t xml:space="preserve">به تدریج پیشنهادات خدمات را افزایش دهید، مشتریان جدید را وارد کنید، و عملیات خود را برای پاسخگویی به تقاضای رو به رشد گسترش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استقبال از دنیای نوآورانه اجاره گیاهان هیدروپونیک، ما مطمئن هستیم که راه حل ما انقلابی در صنعت رویدادها خواهد کرد و نتایج بی نظیری را برای مشتریان به ارمغان خواهد آورد.</w:t>
      </w:r>
    </w:p>
    <w:p>
      <w:pPr xmlns:w="http://schemas.openxmlformats.org/wordprocessingml/2006/main">
        <w:pStyle w:val="Subtitle"/>
      </w:pPr>
      <w:r xmlns:w="http://schemas.openxmlformats.org/wordprocessingml/2006/main">
        <w:t xml:space="preserve">4. فرصت بازار: تقاضا و اندازه بالقوه بازار را به نمایش بگذارید.</w:t>
      </w:r>
    </w:p>
    <w:p>
      <w:pPr xmlns:w="http://schemas.openxmlformats.org/wordprocessingml/2006/main"/>
      <w:r xmlns:w="http://schemas.openxmlformats.org/wordprocessingml/2006/main">
        <w:t xml:space="preserve">بر اساس زمینه ارائه شده، در اینجا یک پیشنهاد تجاری ایجاد شده برای فرصت بازار هوش مصنوعی در تولید محتوا، به همراه یک بخش جداگانه در مورد تقاضای بازار برای خدمات اجاره گیاهان هیدروپونیک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بازار: هوش مصنوعی در ایجاد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تولید محتوای مبتنی بر هوش مصنوعی برای </w:t>
      </w:r>
      <w:r xmlns:w="http://schemas.openxmlformats.org/wordprocessingml/2006/main">
        <w:t xml:space="preserve">فرصت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مشارکت غرفه‌داران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استفاده از هوش مصنوعی (AI) در تولید محتوا در سال‌های اخیر مورد توجه قرار گرفته است. به ویژه در صنعت رویدادها و نمایشگاه های تجاری. ابزارهای تولید محتوای مبتنی بر هوش مصنوعی می‌توانند به ایجاد محتوای جذاب و پویا برای نمایش‌های غرفه‌داران، رسانه‌های اجتماعی و کمپین‌های بازاریابی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غرفه داران: شرکت ها و سازمان های شرکت کننده در نمایشگاه ها و رویدادها. </w:t>
      </w:r>
      <w:r xmlns:w="http://schemas.openxmlformats.org/wordprocessingml/2006/main">
        <w:br xmlns:w="http://schemas.openxmlformats.org/wordprocessingml/2006/main"/>
      </w:r>
      <w:r xmlns:w="http://schemas.openxmlformats.org/wordprocessingml/2006/main">
        <w:t xml:space="preserve">2. سازمان دهندگان رویداد: افراد حرفه ای مسئول برنامه ریزی و اجرای رویدادها. </w:t>
      </w:r>
      <w:r xmlns:w="http://schemas.openxmlformats.org/wordprocessingml/2006/main">
        <w:br xmlns:w="http://schemas.openxmlformats.org/wordprocessingml/2006/main"/>
      </w:r>
      <w:r xmlns:w="http://schemas.openxmlformats.org/wordprocessingml/2006/main">
        <w:t xml:space="preserve">3. آژانس های بازاریابی: شرکت هایی که خدمات بازاریابی را به غرفه داران و برگزارکنندگان رویداد ارائه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اندازه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ارزش صنعت رویدادهای جهانی در سال 2020 برابر با 887 میلیارد دلار بود که انتظار می‌رود بخش بازار آمریکای شمالی از سال 2020 تا 2027 با CAGR 6.5 درصد رشد کند. در همین حال، پیش‌بینی می‌شود که بازار هوش مصنوعی تولید محتوا تا سال 2026 به 9.8 میلیارد دلار برسد. ، در طول دوره پیش بینی با CAGR 33.6٪ رشد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بازار خدمات اجاره گیاهان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فضاهای سبز پایدار برای غرفه داران: خدمات اجاره گیاهان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فرصت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اجاره گیاهان هیدروپونیک برای غرفه داران فرصتی منحصر به فرد برای متحول کردن گزینه های نمایش و دکوراسیون برای رویدادها ارائه می دهد. با افزایش نگرانی ها در مورد پایداری زیست محیطی، شرکت های نمایشگاهی می توانند از نمایشگرهای سازگار با محیط زیست بهره مند شوند که ضایعات را کاهش می دهد و ردپای کربن آنها را به حداقل می رساند.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غرفه داران: شرکت ها و سازمان های شرکت کننده در نمایشگاه ها و رویدادها. </w:t>
      </w:r>
      <w:r xmlns:w="http://schemas.openxmlformats.org/wordprocessingml/2006/main">
        <w:br xmlns:w="http://schemas.openxmlformats.org/wordprocessingml/2006/main"/>
      </w:r>
      <w:r xmlns:w="http://schemas.openxmlformats.org/wordprocessingml/2006/main">
        <w:t xml:space="preserve">2. سازمان دهندگان رویداد: افراد حرفه ای مسئول برنامه ریزی و اجرای رویدادها. </w:t>
      </w:r>
      <w:r xmlns:w="http://schemas.openxmlformats.org/wordprocessingml/2006/main">
        <w:br xmlns:w="http://schemas.openxmlformats.org/wordprocessingml/2006/main"/>
      </w:r>
      <w:r xmlns:w="http://schemas.openxmlformats.org/wordprocessingml/2006/main">
        <w:t xml:space="preserve">3. مسئولیت پایداری: شرکت ها بر اجرای شیوه های پایدار در صنعت رویداد متمرکز شده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اندازه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ارزش بازار جهانی هیدروپونیک در سال 2020 به 2.6 میلیارد دلار رسید و انتظار می‌رود تا سال 2027 به 15.6 میلیارد دلار برسد و در دوره پیش‌بینی با CAGR 30.1 درصد رشد کند. انتظار می رود که تقاضا برای خدمات اجاره کارخانه افزایش یابد زیرا شرکت ها به دنبال راه حل های پایدار و مقرون به صرفه برای نمایش رویدادهای خود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های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ایجاد شبکه ای از مراکز باغ هیدروپونیک و خدمات تحویل برای دسترسی آسان. </w:t>
      </w:r>
      <w:r xmlns:w="http://schemas.openxmlformats.org/wordprocessingml/2006/main">
        <w:br xmlns:w="http://schemas.openxmlformats.org/wordprocessingml/2006/main"/>
      </w:r>
      <w:r xmlns:w="http://schemas.openxmlformats.org/wordprocessingml/2006/main">
        <w:t xml:space="preserve">- برنامه‌های اجاره‌ای گیاهی را متناسب با نیازها و ترجیحات غرفه‌داران ایجاد کنید. </w:t>
      </w:r>
      <w:r xmlns:w="http://schemas.openxmlformats.org/wordprocessingml/2006/main">
        <w:br xmlns:w="http://schemas.openxmlformats.org/wordprocessingml/2006/main"/>
      </w:r>
      <w:r xmlns:w="http://schemas.openxmlformats.org/wordprocessingml/2006/main">
        <w:t xml:space="preserve">- ارائه خدمات نگهداری و مراقبت از گیاه در محل برای اطمینان از سلامت و طول عمر مطلوب گیاه. </w:t>
      </w:r>
      <w:r xmlns:w="http://schemas.openxmlformats.org/wordprocessingml/2006/main">
        <w:br xmlns:w="http://schemas.openxmlformats.org/wordprocessingml/2006/main"/>
      </w:r>
      <w:r xmlns:w="http://schemas.openxmlformats.org/wordprocessingml/2006/main">
        <w:t xml:space="preserve">- توسعه مشارکت های استراتژیک با تامین کنندگان دوستدار محیط زیست و شرکت های مدیریت زباله برای به حداقل رساندن اثرات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نمایشگرهای سازگار با محیط زیست ضایعات را کاهش داده و اثرات زیست محیطی را به حداقل می رساند. </w:t>
      </w:r>
      <w:r xmlns:w="http://schemas.openxmlformats.org/wordprocessingml/2006/main">
        <w:br xmlns:w="http://schemas.openxmlformats.org/wordprocessingml/2006/main"/>
      </w:r>
      <w:r xmlns:w="http://schemas.openxmlformats.org/wordprocessingml/2006/main">
        <w:t xml:space="preserve">* مشتریان از نمایشگرهای پر جنب و جوشی که مدیریت و حمل و نقل آن آسان است لذت می برند. </w:t>
      </w:r>
      <w:r xmlns:w="http://schemas.openxmlformats.org/wordprocessingml/2006/main">
        <w:br xmlns:w="http://schemas.openxmlformats.org/wordprocessingml/2006/main"/>
      </w:r>
      <w:r xmlns:w="http://schemas.openxmlformats.org/wordprocessingml/2006/main">
        <w:t xml:space="preserve">* فرصت های درآمدزایی برای اپراتورها از طریق خدمات اجاره کارخانه قابل تنظیم و انعطاف پذیر. </w:t>
      </w:r>
      <w:r xmlns:w="http://schemas.openxmlformats.org/wordprocessingml/2006/main">
        <w:br xmlns:w="http://schemas.openxmlformats.org/wordprocessingml/2006/main"/>
      </w:r>
      <w:r xmlns:w="http://schemas.openxmlformats.org/wordprocessingml/2006/main">
        <w:t xml:space="preserve">* افزایش شناخت برند و تعامل با مشتری از طریق نمایشگرهای حرفه ای و پایدار.</w:t>
      </w:r>
    </w:p>
    <w:p>
      <w:pPr xmlns:w="http://schemas.openxmlformats.org/wordprocessingml/2006/main">
        <w:pStyle w:val="Subtitle"/>
      </w:pPr>
      <w:r xmlns:w="http://schemas.openxmlformats.org/wordprocessingml/2006/main">
        <w:t xml:space="preserve">5. نمای کلی محصول: ویژگی های راهنمای محتوای هوش مصنوعی را شرح دهید.</w:t>
      </w:r>
    </w:p>
    <w:p>
      <w:pPr xmlns:w="http://schemas.openxmlformats.org/wordprocessingml/2006/main"/>
      <w:r xmlns:w="http://schemas.openxmlformats.org/wordprocessingml/2006/main">
        <w:rPr>
          <w:b/>
        </w:rPr>
        <w:t xml:space="preserve">بررسی اجمالی محصول: اجاره کارخانه هیدروپونیک برای غرفه 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اجاره گیاهان هیدروپونیک ما به طور خاص برای سازندگان محتوا، سازمان دهندگان رویدادها و غرفه دارانی طراحی شده است که به دنبال ارتقای نمایش های خود با لمس طبیعت هستند. ما با رویکرد نوآورانه خود برای کشت گیاهان، ترکیبی عالی از جذابیت بصری، پایداری و راحتی را برای رویدادهای شما به ارمغان می آوریم.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چگونه کار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سیستم ما شامل ترکیبی از کشاورزی محیط کنترل شده (CEA) و هیدروپونیک برای رشد طیف گسترده ای از گیاهان است. در اینجا یک نمای کلی ساده از این فرآیند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آماده سازی گیاه </w:t>
      </w:r>
      <w:r xmlns:w="http://schemas.openxmlformats.org/wordprocessingml/2006/main">
        <w:t xml:space="preserve">: ما گیاهان با کیفیت بالا را از نهالستان های محلی تهیه می کنیم و آنها را برای اجاره آماده می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سیستم هیدروپونیک </w:t>
      </w:r>
      <w:r xmlns:w="http://schemas.openxmlformats.org/wordprocessingml/2006/main">
        <w:t xml:space="preserve">: ما از یک سیستم هیدروپونیک دقیق برای تامین آب غنی از مواد مغذی برای گیاهان استفاده می کنیم که باعث رشد سالم و بهره وری آب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دریافت و نگهداری </w:t>
      </w:r>
      <w:r xmlns:w="http://schemas.openxmlformats.org/wordprocessingml/2006/main">
        <w:t xml:space="preserve">: شما یک سیستم هیدروپونیک به طور کامل راه اندازی و نگهداری می کنید، از جمله گیاهان، مخازن آب، و تجهیزات ضروری.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انتخاب گیاه و سفارشی سازی </w:t>
      </w:r>
      <w:r xmlns:w="http://schemas.openxmlformats.org/wordprocessingml/2006/main">
        <w:t xml:space="preserve">: ما با شما همکاری می کنیم تا با در نظر گرفتن طرح رنگ، بافت و تم مورد نظر شما، گیاهان عالی را برای رویدادهای خود انتخاب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تحویل و نصب </w:t>
      </w:r>
      <w:r xmlns:w="http://schemas.openxmlformats.org/wordprocessingml/2006/main">
        <w:t xml:space="preserve">: تیم اختصاصی ما سیستم هیدروپونیک را در محل رویداد شما تحویل و راه‌اندازی می‌کند تا اطمینان حاصل شود که ادغام و کار با آن آسان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 و کارکردها: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گیاهان ماندگار </w:t>
      </w:r>
      <w:r xmlns:w="http://schemas.openxmlformats.org/wordprocessingml/2006/main">
        <w:t xml:space="preserve">: گیاهان ما با دقت انتخاب شده اند تا در محیط هیدروپونیک سفارشی ما رشد کنند و اطمینان حاصل شود که آنها برای مدت طولانی زنده و سالم می مانند.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آب کارآمد </w:t>
      </w:r>
      <w:r xmlns:w="http://schemas.openxmlformats.org/wordprocessingml/2006/main">
        <w:t xml:space="preserve">: سیستم ما مصرف آب را تا 90 درصد در مقایسه با روش‌های سنتی کشت مبتنی بر خاک کاهش می‌دهد.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کنترل سفارشی </w:t>
      </w:r>
      <w:r xmlns:w="http://schemas.openxmlformats.org/wordprocessingml/2006/main">
        <w:t xml:space="preserve">: نرم افزار با کاربری آسان به شما امکان می دهد نور، دما و سطوح مواد مغذی را برای بهینه سازی رشد و شکل گیاه تنظیم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قابل حمل </w:t>
      </w:r>
      <w:r xmlns:w="http://schemas.openxmlformats.org/wordprocessingml/2006/main">
        <w:t xml:space="preserve">: سیستم های هیدروپونیک ما برای حمل و نقل و راه اندازی آسان طراحی شده اند و حداقل چالش های لجستیکی را تضمین می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تعمیر و نگهداری متخصص </w:t>
      </w:r>
      <w:r xmlns:w="http://schemas.openxmlformats.org/wordprocessingml/2006/main">
        <w:t xml:space="preserve">: تیم ما نگهداری و نظارت منظم را برای اطمینان از سلامت مطلوب گیاه و به حداقل رساندن زمان خرابی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جذابیت بصری منحصر به فرد </w:t>
      </w:r>
      <w:r xmlns:w="http://schemas.openxmlformats.org/wordprocessingml/2006/main">
        <w:t xml:space="preserve">: گیاهان سرزنده و سرسبز ما عنصر بی نظیری از خلاقیت و پیچیدگی را به رویدادهای شما اضافه می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کاهش هزینه های اولیه </w:t>
      </w:r>
      <w:r xmlns:w="http://schemas.openxmlformats.org/wordprocessingml/2006/main">
        <w:t xml:space="preserve">: با استفاده از سیستم ها و گیاهان هیدروپونیک ما، در هزینه های اولیه کارخانه صرفه جویی کرده و هزینه های لجستیک را کاهش خواهید داد.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مدیریت فضای کارآمد </w:t>
      </w:r>
      <w:r xmlns:w="http://schemas.openxmlformats.org/wordprocessingml/2006/main">
        <w:t xml:space="preserve">: سیستم های فشرده و مدولار ما برای ادغام یکپارچه در فضاهای رویدادهای کوچک یا بزرگ طراحی شده اند.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راحتی رویداد </w:t>
      </w:r>
      <w:r xmlns:w="http://schemas.openxmlformats.org/wordprocessingml/2006/main">
        <w:t xml:space="preserve">: تیم ما تمام جنبه های راه اندازی، نگهداری و حذف را انجام می دهد و از حداقل اختلال در طول رویداد شما اطمینان حاصل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ارتباط با سازندگان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اجاره گیاهان هیدروپونیک ما به طور خاص برای تولیدکنندگان محتوا طراحی شده است و به شما این امکان را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نمایشگرهای بصری خیره کننده ای ایجاد کنید که توجه مخاطب را به خود جلب کند </w:t>
      </w:r>
      <w:r xmlns:w="http://schemas.openxmlformats.org/wordprocessingml/2006/main">
        <w:br xmlns:w="http://schemas.openxmlformats.org/wordprocessingml/2006/main"/>
      </w:r>
      <w:r xmlns:w="http://schemas.openxmlformats.org/wordprocessingml/2006/main">
        <w:t xml:space="preserve">* گونه های گیاهی منحصر به فرد و انتخاب شده را به نمایش بگذارید </w:t>
      </w:r>
      <w:r xmlns:w="http://schemas.openxmlformats.org/wordprocessingml/2006/main">
        <w:br xmlns:w="http://schemas.openxmlformats.org/wordprocessingml/2006/main"/>
      </w:r>
      <w:r xmlns:w="http://schemas.openxmlformats.org/wordprocessingml/2006/main">
        <w:t xml:space="preserve">* تجارب تعاملی و همهجانبه ای را ایجاد کنید که با محیط در ارتباط است </w:t>
      </w:r>
      <w:r xmlns:w="http://schemas.openxmlformats.org/wordprocessingml/2006/main">
        <w:br xmlns:w="http://schemas.openxmlformats.org/wordprocessingml/2006/main"/>
      </w:r>
      <w:r xmlns:w="http://schemas.openxmlformats.org/wordprocessingml/2006/main">
        <w:t xml:space="preserve">* مدیریت کنید. تدارکات مربوط به کارخانه با سهولت، آزاد کردن زمان برای فعالیت های خلاقانه،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 ها و عملیاتی استراتژی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نظارت بر سلامت گیاه: نظارت و نگهداری منظم برای اطمینان از رشد مطلوب و به حداقل رساندن تلفات گیاه. </w:t>
      </w:r>
      <w:r xmlns:w="http://schemas.openxmlformats.org/wordprocessingml/2006/main">
        <w:br xmlns:w="http://schemas.openxmlformats.org/wordprocessingml/2006/main"/>
      </w:r>
      <w:r xmlns:w="http://schemas.openxmlformats.org/wordprocessingml/2006/main">
        <w:t xml:space="preserve">* یکپارچه سازی با زیرساخت های موجود: همکاری با کارکنان رویداد و هماهنگی تدارکات برای تسهیل فرآیند راه اندازی و حذف یکپارچه.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ما، می توانید از موارد زیر لذت ببرید: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مراقبت و مشاوره تخصصی گیاه </w:t>
      </w:r>
      <w:r xmlns:w="http://schemas.openxmlformats.org/wordprocessingml/2006/main">
        <w:br xmlns:w="http://schemas.openxmlformats.org/wordprocessingml/2006/main"/>
      </w:r>
      <w:r xmlns:w="http://schemas.openxmlformats.org/wordprocessingml/2006/main">
        <w:t xml:space="preserve">* مشاوره در مورد طراحی رویداد، انتخاب کارخانه و تدارکات </w:t>
      </w:r>
      <w:r xmlns:w="http://schemas.openxmlformats.org/wordprocessingml/2006/main">
        <w:br xmlns:w="http://schemas.openxmlformats.org/wordprocessingml/2006/main"/>
      </w:r>
      <w:r xmlns:w="http://schemas.openxmlformats.org/wordprocessingml/2006/main">
        <w:t xml:space="preserve">* خدمات تعمیر و نگهداری منظم و جایگزینی کارخانه </w:t>
      </w:r>
      <w:r xmlns:w="http://schemas.openxmlformats.org/wordprocessingml/2006/main">
        <w:br xmlns:w="http://schemas.openxmlformats.org/wordprocessingml/2006/main"/>
      </w:r>
      <w:r xmlns:w="http://schemas.openxmlformats.org/wordprocessingml/2006/main">
        <w:t xml:space="preserve">* راه حل های سفارشی متناسب با نیازهای رویداد منحصر به فرد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ما بپیوندید تا پایداری رویداد و بصری را متحول کنیم. داستان سرایی - امروز خدمات اجاره گیاهان هیدروپونیک ما را کشف کنید!</w:t>
      </w:r>
    </w:p>
    <w:p>
      <w:pPr xmlns:w="http://schemas.openxmlformats.org/wordprocessingml/2006/main">
        <w:pStyle w:val="Subtitle"/>
      </w:pPr>
      <w:r xmlns:w="http://schemas.openxmlformats.org/wordprocessingml/2006/main">
        <w:t xml:space="preserve">6. چشم انداز رقابتی: رقبا و جنبه های منحصر به فرد را تجزیه و تحلیل کنید.</w:t>
      </w:r>
    </w:p>
    <w:p>
      <w:pPr xmlns:w="http://schemas.openxmlformats.org/wordprocessingml/2006/main"/>
      <w:r xmlns:w="http://schemas.openxmlformats.org/wordprocessingml/2006/main">
        <w:rPr>
          <w:b/>
        </w:rPr>
        <w:t xml:space="preserve">تجزیه و تحلیل چشم انداز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چشم انداز رقابتی برای خدمات اجاره گیاهان هیدروپونیک از بازیگران مختلفی تشکیل شده است،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گلفروشی ها و شرکت های عرضه کننده رویداد </w:t>
      </w:r>
      <w:r xmlns:w="http://schemas.openxmlformats.org/wordprocessingml/2006/main">
        <w:t xml:space="preserve">: این شرکت ها طیف وسیعی از خدمات مربوط به گیاه را ارائه می دهند، از جمله اجاره گیاهان، خدمات ترتیب، و نگهداری. با این حال، آنها اغلب در سیستم های هیدروپونیک تخصص ندارند.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یکپارچه‌کننده‌های نقطه فروش (POS) </w:t>
      </w:r>
      <w:r xmlns:w="http://schemas.openxmlformats.org/wordprocessingml/2006/main">
        <w:t xml:space="preserve">: این شرکت‌ها سیستم‌های نقطه‌فروشی را برای تهیه بلیط و نظارت بر رویدادها ارائه می‌کنند، اما ممکن است منابع لازم برای مدیریت عملیات اجاره کارخانه‌های هیدروپونیک را نداشته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دهندگان اختصاصی سیستم های هیدروپونیک </w:t>
      </w:r>
      <w:r xmlns:w="http://schemas.openxmlformats.org/wordprocessingml/2006/main">
        <w:t xml:space="preserve">: شرکت هایی که در سیستم های هیدروپونیک، مانند NFT (تکنیک فیلم مغذی) یا سیستم های Ebb-and-Flow تخصص دارند، ممکن است خدمات اجاره گیاهان هیدروپونیک را ارائه دهند، اما اغلب با دسترسی محدود به افراد غیر متخصص.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چه چیزی اجاره کارخانه هیدروپونیک را برای غرفه داران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اجاره کارخانه هیدروپونیک برای غرفه داران خود را از این طریق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سیستم خطی اختصاصی (HydraTech) </w:t>
      </w:r>
      <w:r xmlns:w="http://schemas.openxmlformats.org/wordprocessingml/2006/main">
        <w:t xml:space="preserve">: سیستم پیشرفته و ثبت اختراع ما ترکیبی از فیلتراسیون آب، مدیریت مواد مغذی و فناوری نظارت بر پیشرفته است تا رشد گیاه را بهینه کرده و نگهداری را به حداقل برساند.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گزینه های گیاهی قابل تنظیم </w:t>
      </w:r>
      <w:r xmlns:w="http://schemas.openxmlformats.org/wordprocessingml/2006/main">
        <w:t xml:space="preserve">: طیف متنوعی از گیاهان را متناسب با موضوعات مختلف نمایشگاه و الزامات برند ارائه دهید، نیاز به کشت تخصصی را به حداقل می رساند و امکان انتخاب گیاه انعطاف پذیر در نمایشگاه ها را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سیستم مدیریت آب </w:t>
      </w:r>
      <w:r xmlns:w="http://schemas.openxmlformats.org/wordprocessingml/2006/main">
        <w:t xml:space="preserve">: یک سیستم یکپارچه با قابلیت نظارت و تنظیم خودکار سطوح آب و تحویل مواد مغذی در زمان واقعی، به حداقل رساندن هدررفت آب و به حداکثر رساندن سلامت گیاه.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سیستم مدیریت وظایف یکپارچه </w:t>
      </w:r>
      <w:r xmlns:w="http://schemas.openxmlformats.org/wordprocessingml/2006/main">
        <w:t xml:space="preserve">: یک رابط صفحه نمایش لمسی بصری برای شرکت کنندگان برای ردیابی سطوح موجودی، دسترسی به اطلاعات فروشنده، و ارتباط با تیم های تدارکات و رویداد، و ایجاد یک تجربه یکپارچه و یکپارچه.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کنترل و آزمایش کیفیت </w:t>
      </w:r>
      <w:r xmlns:w="http://schemas.openxmlformats.org/wordprocessingml/2006/main">
        <w:t xml:space="preserve">: بررسی‌های منظم کنترل کیفیت، با استفاده از تیم‌های آموزش‌دیده داخلی انجام می‌شود تا اطمینان حاصل شود که کارخانه‌های ما انتظارات مشتریان را برآورده می‌کنند و استانداردهای بالای ما را حفظ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فروش منحصر به فرد: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فیلترهای آب شناور </w:t>
      </w:r>
      <w:r xmlns:w="http://schemas.openxmlformats.org/wordprocessingml/2006/main">
        <w:t xml:space="preserve">: سیستم تصفیه آب پیشرفته که قادر به محافظت و حفظ آب با کیفیت، حتی در مکان های خارج از محل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پایش بلادرنگ </w:t>
      </w:r>
      <w:r xmlns:w="http://schemas.openxmlformats.org/wordprocessingml/2006/main">
        <w:t xml:space="preserve">: ادغام نظارت دقیق رشد گیاه، که مربیان را قادر می سازد تا داده های ضروری را برای تصمیم گیری مبتنی بر داده جمع آوری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فناوری ویژگی های ویژه (LTL-HT) </w:t>
      </w:r>
      <w:r xmlns:w="http://schemas.openxmlformats.org/wordprocessingml/2006/main">
        <w:t xml:space="preserve">: توکن خطی اختصاصی که به طور یکپارچه توکن های فیزیکی را با بلیط رویدادها برای ادغام یکپارچه کارت های هوشمند یکپارچه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تجربه آموزشی مشارکتی و سفارشی </w:t>
      </w:r>
      <w:r xmlns:w="http://schemas.openxmlformats.org/wordprocessingml/2006/main">
        <w:t xml:space="preserve">: ماژول‌های آموزشی تعاملی و مراکز منابع منحصر به فرد را در مکان‌هایی که فرصت‌های آموزشی متنوع را تسهیل می‌کنند و به نفع ذینفعان کلیدی است،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مشارکت های بین صنعتی </w:t>
      </w:r>
      <w:r xmlns:w="http://schemas.openxmlformats.org/wordprocessingml/2006/main">
        <w:t xml:space="preserve">: با سازمان دهندگان رویداد و نمایندگان برند همکاری کنید تا محصولات سفارشی سازی شده را منحصراً متناسب با علایق بازاریابی، برندسازی یا فناوری آنها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رویکرد شرکت ما ترکیبی از سه فناوری تثبیت شده - فناوری‌های هوشمند، علوم گیاهی پیشرفته، و راه‌حل‌های مدیریت مواد فیزیکی - ایجاد یک سیستم کارآمد و کاربرپسند مناسب برای محیط‌های مختلف بازار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قابلیت های یکپارچه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 حل های ما را به طور یکپارچه با ابزارهای بازاریابی غرفه موجود برای نتایج موثر ادغام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اجاره کارخانه هیدروپونیک برای غرفه داران متعهد به حل مشکلات کلیدی در صنعت با ارائه راه حل های موثر و در مقیاس تجاری برای طیف وسیعی از صنایع و انواع مشتریان است.</w:t>
      </w:r>
    </w:p>
    <w:p>
      <w:pPr xmlns:w="http://schemas.openxmlformats.org/wordprocessingml/2006/main">
        <w:pStyle w:val="Subtitle"/>
      </w:pPr>
      <w:r xmlns:w="http://schemas.openxmlformats.org/wordprocessingml/2006/main">
        <w:t xml:space="preserve">7. مدل کسب و کار: طرح کلی مدل درآمد و استراتژی کسب درآمد.</w:t>
      </w:r>
    </w:p>
    <w:p>
      <w:pPr xmlns:w="http://schemas.openxmlformats.org/wordprocessingml/2006/main"/>
      <w:r xmlns:w="http://schemas.openxmlformats.org/wordprocessingml/2006/main">
        <w:rPr>
          <w:b/>
        </w:rPr>
        <w:t xml:space="preserve">مدل کسب‌وکار: اجاره کارخانه هیدروپونیک برای غرفه‌داران مدل درآمدی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درآمدی ما برای خدمات اجاره کارخانه هیدروپونیک برای غرفه‌داران بر اساس یک مدل مبتنی بر اشتراک، با جریان‌های درآمد اضافی که از طریق سفارشی‌سازی و خدمات ممتاز ایجاد می‌شود،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جریان های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هزینه اشتراک ماهانه: </w:t>
      </w:r>
      <w:r xmlns:w="http://schemas.openxmlformats.org/wordprocessingml/2006/main">
        <w:t xml:space="preserve">هزینه اشتراک ماهانه را به غرفه داران ارائه دهید، که دسترسی به خدمات اجاره کارخانه هیدروپونیک ما را فراهم می کند. هزینه اشتراک بر اساس اندازه نمایشگاه یا تعداد گیاهان اجاره شده طبقه بندی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w:t>
      </w:r>
      <w:r xmlns:w="http://schemas.openxmlformats.org/wordprocessingml/2006/main">
        <w:br xmlns:w="http://schemas.openxmlformats.org/wordprocessingml/2006/main"/>
      </w:r>
      <w:r xmlns:w="http://schemas.openxmlformats.org/wordprocessingml/2006/main">
        <w:t xml:space="preserve">* نمایشگاه های کوچک (کمتر از 100 فوت مربع): 500 دلار در ماه </w:t>
      </w:r>
      <w:r xmlns:w="http://schemas.openxmlformats.org/wordprocessingml/2006/main">
        <w:br xmlns:w="http://schemas.openxmlformats.org/wordprocessingml/2006/main"/>
      </w:r>
      <w:r xmlns:w="http://schemas.openxmlformats.org/wordprocessingml/2006/main">
        <w:t xml:space="preserve">* نمایشگاه های متوسط (100-250 فوت مربع): 750 دلار در ماه </w:t>
      </w:r>
      <w:r xmlns:w="http://schemas.openxmlformats.org/wordprocessingml/2006/main">
        <w:br xmlns:w="http://schemas.openxmlformats.org/wordprocessingml/2006/main"/>
      </w:r>
      <w:r xmlns:w="http://schemas.openxmlformats.org/wordprocessingml/2006/main">
        <w:t xml:space="preserve">* نمایشگاه های بزرگ (250-350 فوت مربع): 1000 دلار در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هزینه های سفارشی سازی: </w:t>
      </w:r>
      <w:r xmlns:w="http://schemas.openxmlformats.org/wordprocessingml/2006/main">
        <w:t xml:space="preserve">خدمات سفارشی سازی اضافی را ارائه دهید، مانند: </w:t>
      </w:r>
      <w:r xmlns:w="http://schemas.openxmlformats.org/wordprocessingml/2006/main">
        <w:br xmlns:w="http://schemas.openxmlformats.org/wordprocessingml/2006/main"/>
      </w:r>
      <w:r xmlns:w="http://schemas.openxmlformats.org/wordprocessingml/2006/main">
        <w:t xml:space="preserve">* انتخاب و نگهداری گیاه: 200 </w:t>
      </w:r>
      <w:r xmlns:w="http://schemas.openxmlformats.org/wordprocessingml/2006/main">
        <w:rPr>
          <w:b/>
        </w:rPr>
        <w:t xml:space="preserve">تا </w:t>
      </w:r>
      <w:r xmlns:w="http://schemas.openxmlformats.org/wordprocessingml/2006/main">
        <w:t xml:space="preserve">500 دلار </w:t>
      </w:r>
      <w:r xmlns:w="http://schemas.openxmlformats.org/wordprocessingml/2006/main">
        <w:br xmlns:w="http://schemas.openxmlformats.org/wordprocessingml/2006/main"/>
      </w:r>
      <w:r xmlns:w="http://schemas.openxmlformats.org/wordprocessingml/2006/main">
        <w:t xml:space="preserve">* بسته بندی و حمل و نقل شخصی: 100 تا 300 دلار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سیستم </w:t>
      </w:r>
      <w:r xmlns:w="http://schemas.openxmlformats.org/wordprocessingml/2006/main">
        <w:br xmlns:w="http://schemas.openxmlformats.org/wordprocessingml/2006/main"/>
      </w:r>
      <w:r xmlns:w="http://schemas.openxmlformats.org/wordprocessingml/2006/main">
        <w:t xml:space="preserve">های روشنایی و تهویه مطبوع تخصصی: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500 تا 1000 دلار ماه </w:t>
      </w:r>
      <w:r xmlns:w="http://schemas.openxmlformats.org/wordprocessingml/2006/main">
        <w:br xmlns:w="http://schemas.openxmlformats.org/wordprocessingml/2006/main"/>
      </w:r>
      <w:r xmlns:w="http://schemas.openxmlformats.org/wordprocessingml/2006/main">
        <w:t xml:space="preserve">* مشاوره و کارگاه های آموزشی در محل: 500 تا 1000 دلار </w:t>
      </w:r>
      <w:r xmlns:w="http://schemas.openxmlformats.org/wordprocessingml/2006/main">
        <w:br xmlns:w="http://schemas.openxmlformats.org/wordprocessingml/2006/main"/>
      </w:r>
      <w:r xmlns:w="http://schemas.openxmlformats.org/wordprocessingml/2006/main">
        <w:t xml:space="preserve">* خدمات نمایش و نصب سفارشی: 500 تا 1000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فروش کارخانه: </w:t>
      </w:r>
      <w:r xmlns:w="http://schemas.openxmlformats.org/wordprocessingml/2006/main">
        <w:t xml:space="preserve">طیف وسیعی از گیاهان با کیفیت بالا را که متناسب با نیازهای غرفه داران طراحی شده است، ارائه دهید. این یک جریان درآمد اضافی ایجاد می کند و به ارتقای خدمات ما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کسب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غرفه داران و سازمان دهندگان نمایشگاه ها، نمایشگاه های تجاری و کنفرانس ها برای ارائه خدمات و ترویج نام تجاری خود، مشارکت های استراتژیک ایجاد کنید. </w:t>
      </w:r>
      <w:r xmlns:w="http://schemas.openxmlformats.org/wordprocessingml/2006/main">
        <w:br xmlns:w="http://schemas.openxmlformats.org/wordprocessingml/2006/main"/>
      </w:r>
      <w:r xmlns:w="http://schemas.openxmlformats.org/wordprocessingml/2006/main">
        <w:t xml:space="preserve">* از رسانه های اجتماعی و کمپین های بازاریابی آنلاین برای تبلیغ خدمات خود و جذب مشتریان جدید استفاده کنید. </w:t>
      </w:r>
      <w:r xmlns:w="http://schemas.openxmlformats.org/wordprocessingml/2006/main">
        <w:br xmlns:w="http://schemas.openxmlformats.org/wordprocessingml/2006/main"/>
      </w:r>
      <w:r xmlns:w="http://schemas.openxmlformats.org/wordprocessingml/2006/main">
        <w:t xml:space="preserve">* به مشتریان فعلی که مشتریان جدید را به خدمات ما معرفی می کنند، مشوق های ارجاع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مدل مبتنی بر اشتراک ما یک جریان درآمد قابل پیش بینی ارائه می دهد و به کاهش هزینه های تجهیزات و نگهداری برای غرفه داران کمک می کند. </w:t>
      </w:r>
      <w:r xmlns:w="http://schemas.openxmlformats.org/wordprocessingml/2006/main">
        <w:br xmlns:w="http://schemas.openxmlformats.org/wordprocessingml/2006/main"/>
      </w:r>
      <w:r xmlns:w="http://schemas.openxmlformats.org/wordprocessingml/2006/main">
        <w:t xml:space="preserve">* با ارائه سفارشی سازی و خدمات ممتاز اضافی، می توانیم میانگین درآمد هر کاربر را افزایش دهیم و ارزش کلی را برای مشتریان خود افزایش دهیم. </w:t>
      </w:r>
      <w:r xmlns:w="http://schemas.openxmlformats.org/wordprocessingml/2006/main">
        <w:br xmlns:w="http://schemas.openxmlformats.org/wordprocessingml/2006/main"/>
      </w:r>
      <w:r xmlns:w="http://schemas.openxmlformats.org/wordprocessingml/2006/main">
        <w:t xml:space="preserve">* تخصص ما در کشت و نگهداری گیاهان هیدروپونیک تضمین می کند که غرفه داران از گیاهان با کیفیت بالا و مراقبت های تخصصی برخوردار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یک مدل درآمد مبتنی بر اشتراک با جریان‌های درآمد اضافی از طریق سفارشی‌سازی و خدمات ممتاز، می‌توانیم یک مدل کسب‌وکار پایدار و سودآور ایجاد کنیم که نیازهای غرفه‌داران را برآورده کند و مزایای اجاره گیاهان هیدروپونیک را ارتقا دهد.</w:t>
      </w:r>
    </w:p>
    <w:p>
      <w:pPr xmlns:w="http://schemas.openxmlformats.org/wordprocessingml/2006/main">
        <w:pStyle w:val="Subtitle"/>
      </w:pPr>
      <w:r xmlns:w="http://schemas.openxmlformats.org/wordprocessingml/2006/main">
        <w:t xml:space="preserve">8. کشش و نقاط عطف: دستاوردها و معیارهای کاربر را به اشتراک بگذارید.</w:t>
      </w:r>
    </w:p>
    <w:p>
      <w:pPr xmlns:w="http://schemas.openxmlformats.org/wordprocessingml/2006/main"/>
      <w:r xmlns:w="http://schemas.openxmlformats.org/wordprocessingml/2006/main">
        <w:rPr>
          <w:b/>
        </w:rPr>
        <w:t xml:space="preserve">بررسی اجمالی کشش و نقاط عطف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زمان آغاز به کار، اجاره کارخانه هیدروپونیک برای غرفه داران پیشرفت قابل توجهی در توسعه راه حلی منحصر به فرد برای صنعت باغبانی داشته است. در زیر برخی از دستاوردها و نقاط عطف کلیدی که توسعه پروژه را برجسته می کنند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دستاوردهای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مشارکت های ایجاد شده: </w:t>
      </w:r>
      <w:r xmlns:w="http://schemas.openxmlformats.org/wordprocessingml/2006/main">
        <w:t xml:space="preserve">ما با چندین شرکت برجسته باغبانی، سازمان دهندگان رویدادها و مراکز نمایشگاهی همکاری کرده ایم تا خدمات اجاره گیاهان هیدروپونیک خود را یکپارچه کنیم. این شرکا عبارتند از: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مدیریت نمایشگاه صحنه سبز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رویدادهای سرگرمی ملی (NEE)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مرکز همایش لاس وگاس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موفقیت در انتشار مرحله اول: </w:t>
      </w:r>
      <w:r xmlns:w="http://schemas.openxmlformats.org/wordprocessingml/2006/main">
        <w:t xml:space="preserve">برنامه آزمایشی ما با موفقیت در نمایشگاه ملی رستوران و خدمات غذایی (NRF Expo) در لاس وگاس اجرا شد. رسیدن به مخاطب قابل توجهی ما به افزایش 30 درصدی در رضایت غرفه داران دست یافتیم و شاهد افزایش 25 درصدی در مشارکت شرکت کنندگان بودیم.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یکپارچه سازی فناوری نوآورانه: </w:t>
      </w:r>
      <w:r xmlns:w="http://schemas.openxmlformats.org/wordprocessingml/2006/main">
        <w:t xml:space="preserve">ما با موفقیت سیستم هیدروپونیک اختصاصی خود را با نور نمایشگاه ادغام کرده ایم تا یک نمایش منحصر به فرد و فریبنده برای غرفه داران ایجاد کنیم. این ویژگی توسط بیش از 75 درصد از مشتریان ما مورد استقبال قرار گرفته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کاربر: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میانگین نرخ حفظ مشتری: 80% (از زمان راه‌اندازی) </w:t>
      </w:r>
      <w:r xmlns:w="http://schemas.openxmlformats.org/wordprocessingml/2006/main">
        <w:br xmlns:w="http://schemas.openxmlformats.org/wordprocessingml/2006/main"/>
      </w:r>
      <w:r xmlns:w="http://schemas.openxmlformats.org/wordprocessingml/2006/main">
        <w:t xml:space="preserve">- رزرو ماهانه: 20 واحد گیاهان هیدروپونیک در ماه (تلاش‌های ادغام و توسعه) </w:t>
      </w:r>
      <w:r xmlns:w="http://schemas.openxmlformats.org/wordprocessingml/2006/main">
        <w:br xmlns:w="http://schemas.openxmlformats.org/wordprocessingml/2006/main"/>
      </w:r>
      <w:r xmlns:w="http://schemas.openxmlformats.org/wordprocessingml/2006/main">
        <w:t xml:space="preserve">- رشد درآمد: 50% در سال (تحرک تا Q4 ادامه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عطف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پیشنهاد گسترده: </w:t>
      </w:r>
      <w:r xmlns:w="http://schemas.openxmlformats.org/wordprocessingml/2006/main">
        <w:t xml:space="preserve">راه </w:t>
      </w:r>
      <w:r xmlns:w="http://schemas.openxmlformats.org/wordprocessingml/2006/main">
        <w:t xml:space="preserve">اندازی بسته های جدید و خدمات مشاوره طراحی برای رفع نیازهای مختلف مشتری.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گسترش جغرافیایی: </w:t>
      </w:r>
      <w:r xmlns:w="http://schemas.openxmlformats.org/wordprocessingml/2006/main">
        <w:t xml:space="preserve">با هدف قرار دادن مکان‌های استراتژیک، همکاری‌های رسانه‌ای و ایجاد ارتباطات تجاری موجود، خدمات اجاره‌ای را در سراسر کشور گسترش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ساده سازی عملیاتی: </w:t>
      </w:r>
      <w:r xmlns:w="http://schemas.openxmlformats.org/wordprocessingml/2006/main">
        <w:t xml:space="preserve">سفارش کارخانه و تدارکات حمل و نقل را ساده کنید و در عین حال افزایش دسترسی را به مشتریان منتفع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همکاری های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گسترش نمایش گیاهان هیدروپونیک در مکان هایی با استفاده از نور طبیعی. </w:t>
      </w:r>
      <w:r xmlns:w="http://schemas.openxmlformats.org/wordprocessingml/2006/main">
        <w:br xmlns:w="http://schemas.openxmlformats.org/wordprocessingml/2006/main"/>
      </w:r>
      <w:r xmlns:w="http://schemas.openxmlformats.org/wordprocessingml/2006/main">
        <w:t xml:space="preserve">- همکاری با مراکز رویداد و نمایشگاه برای ادغام خدمات پشتیبانی ضروری مانند بسته های سمعی و بصری و پشتیبانی خدمه برای مشتریان، افزایش سودآوری، گسترش گزینه ها به پایگاه کاربر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کلی، شتاب مستمر ما اجاره کارخانه هیدروپونیک برای غرفه داران را به عنوان یک بازیگر مهیج و پیشرو در بازار، با حمایت از مشارکت های قابل توجه و پیشرفت به سمت یک بازار به سرعت در حال رشد در بخش نمایش کارخانه، به نمایش می گذارد.</w:t>
      </w:r>
    </w:p>
    <w:p>
      <w:pPr xmlns:w="http://schemas.openxmlformats.org/wordprocessingml/2006/main">
        <w:pStyle w:val="Subtitle"/>
      </w:pPr>
      <w:r xmlns:w="http://schemas.openxmlformats.org/wordprocessingml/2006/main">
        <w:t xml:space="preserve">9. موقعیت بازار: موقعیت بازار و استراتژی رشد را تعریف کنید.</w:t>
      </w:r>
    </w:p>
    <w:p>
      <w:pPr xmlns:w="http://schemas.openxmlformats.org/wordprocessingml/2006/main"/>
      <w:r xmlns:w="http://schemas.openxmlformats.org/wordprocessingml/2006/main">
        <w:t xml:space="preserve">بیانیه موقعیت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Hydro Greens Rentals، قصد دارد به ارائه‌دهنده پیشرو خدمات اجاره گیاهان هیدروپونیک که به طور خاص برای رویدادها، نمایشگاه‌ها و صنایع نمایشگاهی طراحی شده است تبدیل شود. با استفاده از مزایای کشت گیاهان هیدروپونیک، ما قصد داریم سهم قابل توجهی از بازار را به دست آوریم و خود را به عنوان شریکی قابل اعتماد برای غرفه دارانی که به دنبال نمایشگرهایی با کیفیت بالا، کم نگهداری و از نظر بصری جذاب هستند، تثبیت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موقعیت یابی در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راه حل منحصر به فرد برای غرفه داران: خدمات اجاره گیاهان هیدروپونیک ما نیازهای خاص رویدادها و نمایشگاه ها را برآورده می کند و راه حل منحصر به فردی را برای غرفه دارانی که به دنبال نمایشگرهایی با کیفیت بالا هستند ارائه می دهد که چالش های لجستیکی را به حداقل می رساند. </w:t>
      </w:r>
      <w:r xmlns:w="http://schemas.openxmlformats.org/wordprocessingml/2006/main">
        <w:br xmlns:w="http://schemas.openxmlformats.org/wordprocessingml/2006/main"/>
      </w:r>
      <w:r xmlns:w="http://schemas.openxmlformats.org/wordprocessingml/2006/main">
        <w:t xml:space="preserve">2. گیاهان با کیفیت بالا: سیستم‌های هیدروپونیک پیشرفته ما رشد بهینه گیاه را تضمین می‌کنند و در نتیجه نمایش‌هایی پر جنب و جوش، سالم و بادوام دارند که از آرایش‌های سنتی گل پیشی می‌گیرند. </w:t>
      </w:r>
      <w:r xmlns:w="http://schemas.openxmlformats.org/wordprocessingml/2006/main">
        <w:br xmlns:w="http://schemas.openxmlformats.org/wordprocessingml/2006/main"/>
      </w:r>
      <w:r xmlns:w="http://schemas.openxmlformats.org/wordprocessingml/2006/main">
        <w:t xml:space="preserve">3. کاهش هزینه و نگهداری: با سیستم های هیدروپونیک خودپایدار ما، غرفه داران می توانند از صرفه جویی قابل توجهی در هزینه های مراقبت، حمل و نقل و ذخیره سازی گیاه برخوردار شوند، در حالی که زمان صرف شده برای نگهداری و تنظیم گل ها را به حداقل می رساند. </w:t>
      </w:r>
      <w:r xmlns:w="http://schemas.openxmlformats.org/wordprocessingml/2006/main">
        <w:br xmlns:w="http://schemas.openxmlformats.org/wordprocessingml/2006/main"/>
      </w:r>
      <w:r xmlns:w="http://schemas.openxmlformats.org/wordprocessingml/2006/main">
        <w:t xml:space="preserve">4. افزایش انعطاف پذیری: خدمات اجاره گیاهان هیدروپونیک ما به غرفه داران این امکان را می دهد که به راحتی بسته به اندازه فضای نمایشگاهی خود را افزایش یا کاهش دهند و از راه اندازی یکپارچه و کارآمد نمایشگاه اطمینان حاصل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چالش‌های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رقابت از گل‌فروشان سنتی و شرکت‌های دکور رویداد: رقبای ما ممکن است چیدمان‌های گل سنتی را ارائه دهند که می‌تواند مقرون به صرفه‌تر، اما کمتر پایدار و انعطاف‌پذیرتر از اجاره گیاهان هیدروپونیک ما باشد. </w:t>
      </w:r>
      <w:r xmlns:w="http://schemas.openxmlformats.org/wordprocessingml/2006/main">
        <w:br xmlns:w="http://schemas.openxmlformats.org/wordprocessingml/2006/main"/>
      </w:r>
      <w:r xmlns:w="http://schemas.openxmlformats.org/wordprocessingml/2006/main">
        <w:t xml:space="preserve">2. آگاهی و آموزش محدود: بسیاری از غرفه داران ممکن است با مزایای کشت گیاهان هیدروپونیک ناآشنا باشند، و برای افزایش آگاهی و پذیرش نیاز به بازاریابی هدفمند و کمپین های آموزشی دارند. </w:t>
      </w:r>
      <w:r xmlns:w="http://schemas.openxmlformats.org/wordprocessingml/2006/main">
        <w:br xmlns:w="http://schemas.openxmlformats.org/wordprocessingml/2006/main"/>
      </w:r>
      <w:r xmlns:w="http://schemas.openxmlformats.org/wordprocessingml/2006/main">
        <w:t xml:space="preserve">3. لجستیک و تحویل: اطمینان از تحویل به موقع و کارآمد کارخانه ها و تجهیزات با کیفیت بالا به مکان های رویداد از راه دور ممکن است چالش های لجستیکی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عملیاتی برای جذب و حفظ سهم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حضور آنلاین قوی: ایجاد یک وب‌سایت کاربرپسند و کانال‌های رسانه‌های اجتماعی برای نمایش اجاره‌های گیاهان هیدروپونیک، اشتراک‌گذاری داستان‌های موفقیت مشتریان، و ارائه منابع آموزشی به افزایش آگاهی و جذب مشتریان کمک می‌کند. . </w:t>
      </w:r>
      <w:r xmlns:w="http://schemas.openxmlformats.org/wordprocessingml/2006/main">
        <w:br xmlns:w="http://schemas.openxmlformats.org/wordprocessingml/2006/main"/>
      </w:r>
      <w:r xmlns:w="http://schemas.openxmlformats.org/wordprocessingml/2006/main">
        <w:t xml:space="preserve">2. ایجاد مشارکت های استراتژیک: همکاری با برنامه ریزان رویداد، برگزارکنندگان نمایشگاه و انجمن های صنعتی برای ارتقای خدمات و جمع آوری بازخورد به ما کمک می کند تا نیازهای بازار هدف خود را بهتر درک کنیم. </w:t>
      </w:r>
      <w:r xmlns:w="http://schemas.openxmlformats.org/wordprocessingml/2006/main">
        <w:br xmlns:w="http://schemas.openxmlformats.org/wordprocessingml/2006/main"/>
      </w:r>
      <w:r xmlns:w="http://schemas.openxmlformats.org/wordprocessingml/2006/main">
        <w:t xml:space="preserve">3. بازاریابی هدفمند: اجرای کمپین های بازاریابی هدفمند برای دستیابی به مخاطبان هدفمان، مانند متخصصان نمایشگاه های تجاری و برگزارکنندگان رویداد، به ما کمک می کند تا کسب و کار جدید را جذب کنیم و مشتریان فعلی را حفظ کنیم. </w:t>
      </w:r>
      <w:r xmlns:w="http://schemas.openxmlformats.org/wordprocessingml/2006/main">
        <w:br xmlns:w="http://schemas.openxmlformats.org/wordprocessingml/2006/main"/>
      </w:r>
      <w:r xmlns:w="http://schemas.openxmlformats.org/wordprocessingml/2006/main">
        <w:t xml:space="preserve">4. نوآوری و بهبود مستمر: سرمایه گذاری در تحقیق و توسعه برای بهبود سیستم های هیدروپونیک، انتخاب محصول و تدارکات تضمین می کند که ما از رقبا پیشی می گیریم و به نیازهای در حال تکامل مشتریان خود ادامه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مؤثر به چالش‌ها و فرصت‌های ذکر شده در بالا، ما مطمئن هستیم که خدمات اجاره گیاهان هیدروپونیک سهم قابل توجهی از بازار را به خود اختصاص داده و Hydro Greens Rentals را به عنوان شریکی مناسب برای غرفه‌دارانی که به دنبال پر جنب و جوش، کم تعمیر و نگهداری و از نظر بصری جذاب هستند، ایجاد خواهد کرد. نمایش می دهد.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