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Game Theory For: Optimizing Revenue Streams: Hydroponic Plant Rental Strategies for Exhibitors</w:t>
      </w:r>
    </w:p>
    <w:p>
      <w:pPr/>
      <w:r/>
    </w:p>
    <w:p>
      <w:pPr>
        <w:pStyle w:val="Subtitle"/>
      </w:pPr>
      <w:r>
        <w:t>1.Define the game structure</w:t>
      </w:r>
    </w:p>
    <w:p>
      <w:pPr/>
      <w:r>
        <w:t>Game Structure: Hydroponic Plant Rental for Exhibitors</w:t>
        <w:br/>
        <w:br/>
      </w:r>
      <w:r>
        <w:rPr>
          <w:b/>
        </w:rPr>
        <w:t>Game Name:</w:t>
      </w:r>
      <w:r>
        <w:t xml:space="preserve"> "Hydroponic Empire"</w:t>
        <w:br/>
        <w:br/>
      </w:r>
      <w:r>
        <w:rPr>
          <w:b/>
        </w:rPr>
        <w:t>Players:</w:t>
      </w:r>
      <w:r>
        <w:br/>
        <w:br/>
        <w:t xml:space="preserve">1. </w:t>
      </w:r>
      <w:r>
        <w:rPr>
          <w:b/>
        </w:rPr>
        <w:t>Exhibitor-A (EA)</w:t>
      </w:r>
      <w:r>
        <w:t>: The player who rents the hydroponic plants for exhibition purposes.</w:t>
        <w:br/>
        <w:t xml:space="preserve">2. </w:t>
      </w:r>
      <w:r>
        <w:rPr>
          <w:b/>
        </w:rPr>
        <w:t>Exhibitor-B (EB)</w:t>
      </w:r>
      <w:r>
        <w:t>: The player who rents the hydroponic plants for retail purposes (e.g., restaurants, cafes, and grocery stores).</w:t>
        <w:br/>
        <w:t xml:space="preserve">3. </w:t>
      </w:r>
      <w:r>
        <w:rPr>
          <w:b/>
        </w:rPr>
        <w:t>Supplier (S)</w:t>
      </w:r>
      <w:r>
        <w:t>: The player who provides the hydroponic plants, nutrients, and other essential resources.</w:t>
        <w:br/>
        <w:br/>
      </w:r>
      <w:r>
        <w:rPr>
          <w:b/>
        </w:rPr>
        <w:t>Game Objectives:</w:t>
      </w:r>
      <w:r>
        <w:br/>
        <w:br/>
        <w:t>* EA's objective: Provide the best possible hydroponic experience for exhibition attendees while maintaining a healthy profit margin.</w:t>
        <w:br/>
        <w:t>* EB's objective: Offer the freshest, high-quality hydroponic produce to retailers while minimizing production costs.</w:t>
        <w:br/>
        <w:t>* S's objective: Provide a reliable and cost-effective supply of hydroponic plants while ensuring the quality of the produce.</w:t>
        <w:br/>
        <w:br/>
      </w:r>
      <w:r>
        <w:rPr>
          <w:b/>
        </w:rPr>
        <w:t>Strategies:</w:t>
      </w:r>
      <w:r>
        <w:br/>
        <w:br/>
        <w:t>1. EA's Strategies:</w:t>
        <w:br/>
        <w:tab/>
        <w:t>* Optimize plant selection and care to ensure high yield and optimal freshness.</w:t>
        <w:br/>
        <w:tab/>
        <w:t>* Negotiate favorable rental terms and pricing with the Supplier.</w:t>
        <w:br/>
        <w:tab/>
        <w:t>* Develop a strong brand identity and marketing strategy to attract attendees.</w:t>
        <w:br/>
        <w:t>2. EB's Strategies:</w:t>
        <w:br/>
        <w:tab/>
        <w:t>* Select the most profitable and in-demand hydroponic crops.</w:t>
        <w:br/>
        <w:tab/>
        <w:t>* Monitor and adjust crop yields and production costs to maintain profitability.</w:t>
        <w:br/>
        <w:tab/>
        <w:t>* Build relationships with key retailers and distributors to secure distribution channels.</w:t>
        <w:br/>
        <w:t>3. S's Strategies:</w:t>
        <w:br/>
        <w:tab/>
        <w:t>* Offer competitive pricing and flexible pricing structures.</w:t>
        <w:br/>
        <w:tab/>
        <w:t>* Implement efficient logistics and supply chain management.</w:t>
        <w:br/>
        <w:tab/>
        <w:t>* Invest in research and development to improve plant yields and reduce production costs.</w:t>
        <w:br/>
        <w:br/>
      </w:r>
      <w:r>
        <w:rPr>
          <w:b/>
        </w:rPr>
        <w:t>Possible Outcomes:</w:t>
      </w:r>
      <w:r>
        <w:br/>
        <w:br/>
        <w:t xml:space="preserve">1. </w:t>
      </w:r>
      <w:r>
        <w:rPr>
          <w:b/>
        </w:rPr>
        <w:t>Cost Leadership</w:t>
      </w:r>
      <w:r>
        <w:t>: EA's decision to prioritize cost savings leads to a lower cost of hydroponic plants, making their rental service more competitive. In response, EB adjusts their pricing strategy, offering similar quality hydroponic produce at a slightly lower price.</w:t>
        <w:br/>
        <w:t xml:space="preserve">2. </w:t>
      </w:r>
      <w:r>
        <w:rPr>
          <w:b/>
        </w:rPr>
        <w:t>Differentiation</w:t>
      </w:r>
      <w:r>
        <w:t>: EA's focus on marketing and branding leads to increased demand for their services, resulting in higher rental revenue. However, this may also lead to increased competition from EB, who responds by enhancing their own brand identity and marketing efforts.</w:t>
        <w:br/>
        <w:t xml:space="preserve">3. </w:t>
      </w:r>
      <w:r>
        <w:rPr>
          <w:b/>
        </w:rPr>
        <w:t>Supply Chain Disruption</w:t>
      </w:r>
      <w:r>
        <w:t>: A supplier-level issue (e.g., plant diseases or logistics disruptions) negatively impacts the entire ecosystem, forcing players to adjust their strategies and adapt to changing market conditions.</w:t>
        <w:br/>
        <w:br/>
      </w:r>
      <w:r>
        <w:rPr>
          <w:b/>
        </w:rPr>
        <w:t>Game Endgame:</w:t>
      </w:r>
      <w:r>
        <w:br/>
        <w:t>The game ends when one or more players achieve a predetermined level of success or when market conditions or regulatory changes (e.g., sustainability standards, climate change policies) force players to re-evaluate their strategies. The player who achieves the most stable and successful hydroponic empire wins the game.</w:t>
        <w:br/>
        <w:br/>
      </w:r>
      <w:r>
        <w:rPr>
          <w:b/>
        </w:rPr>
        <w:t>Variations and Expansions:</w:t>
      </w:r>
      <w:r>
        <w:br/>
        <w:br/>
        <w:t xml:space="preserve">1. </w:t>
      </w:r>
      <w:r>
        <w:rPr>
          <w:b/>
        </w:rPr>
        <w:t>Time Aspect</w:t>
      </w:r>
      <w:r>
        <w:t>: Introduce a time component, where the game is played over several days or weeks, requiring players to balance short-term needs with long-term goals.</w:t>
        <w:br/>
        <w:t xml:space="preserve">2. </w:t>
      </w:r>
      <w:r>
        <w:rPr>
          <w:b/>
        </w:rPr>
        <w:t>Environmental Factors</w:t>
      </w:r>
      <w:r>
        <w:t>: Incorporate environmental factors (e.g., weather, seasonality) that affect hydroponic plant growth, requiring players to adapt their strategies and respond to changing market conditions.</w:t>
        <w:br/>
        <w:t xml:space="preserve">3. </w:t>
      </w:r>
      <w:r>
        <w:rPr>
          <w:b/>
        </w:rPr>
        <w:t>Scalability</w:t>
      </w:r>
      <w:r>
        <w:t>: Introduce larger-scale operations, forcing players to manage multiple locations and make strategic decisions about supply chain management, marketing, and resource allocation.</w:t>
      </w:r>
    </w:p>
    <w:p>
      <w:pPr>
        <w:pStyle w:val="Subtitle"/>
      </w:pPr>
      <w:r>
        <w:t>2.Represent the game</w:t>
      </w:r>
    </w:p>
    <w:p>
      <w:pPr/>
      <w:r>
        <w:t>Here's an example of a decision matrix for the Hydroponic Plant Rental game for Exhibitors:</w:t>
        <w:br/>
        <w:br/>
      </w:r>
      <w:r>
        <w:rPr>
          <w:b/>
        </w:rPr>
        <w:t>Decision Matrix: Hydroponic Plant Rental Game for Exhibitors</w:t>
      </w:r>
      <w:r>
        <w:br/>
        <w:br/>
        <w:t xml:space="preserve">| </w:t>
      </w:r>
      <w:r>
        <w:rPr>
          <w:b/>
        </w:rPr>
        <w:t>Decision</w:t>
      </w:r>
      <w:r>
        <w:t xml:space="preserve"> | </w:t>
      </w:r>
      <w:r>
        <w:rPr>
          <w:b/>
        </w:rPr>
        <w:t>Benefit</w:t>
      </w:r>
      <w:r>
        <w:t xml:space="preserve"> | </w:t>
      </w:r>
      <w:r>
        <w:rPr>
          <w:b/>
        </w:rPr>
        <w:t>Cost</w:t>
      </w:r>
      <w:r>
        <w:t xml:space="preserve"> | </w:t>
      </w:r>
      <w:r>
        <w:rPr>
          <w:b/>
        </w:rPr>
        <w:t>Outcome</w:t>
      </w:r>
      <w:r>
        <w:t xml:space="preserve"> | </w:t>
      </w:r>
      <w:r>
        <w:rPr>
          <w:b/>
        </w:rPr>
        <w:t>Payoff (Benefit - Cost)</w:t>
      </w:r>
      <w:r>
        <w:t xml:space="preserve"> |</w:t>
        <w:br/>
        <w:t>| --- | --- | --- | --- | --- |</w:t>
        <w:br/>
        <w:t>| Rent Plants | Increase chances of winning | $X (per plant) | 1 | $Y (per plant) |</w:t>
        <w:br/>
        <w:t>| Rent Plants | Increase revenue | $X (per plant) | 2 | $Y (per plant) |</w:t>
        <w:br/>
        <w:t>| Buy Seedlings | Reduce initial cost | $Z (initial cost) | 3 | $W (budget) |</w:t>
        <w:br/>
        <w:t>| Buy Seedlings | Increase growth potential | $Z (initial cost) | 4 | $R (growth rate) |</w:t>
        <w:br/>
        <w:t>| Use Soil | Minimize initial setup | $V (setup cost) | 5 | $P (effort) |</w:t>
        <w:br/>
        <w:t>| Use Soil | Increase competition resistance | $V (setup cost) | 6 | $O (survival rate) |</w:t>
        <w:br/>
        <w:t>| Hire Gardener | Increase chances of winning | $U (gardener fee) | 7 | $J (gardener bonus) |</w:t>
        <w:br/>
        <w:t>| Hire Gardener | Reduce workload | $U (gardener fee) | 8 | $N (reduced workload) |</w:t>
        <w:br/>
        <w:br/>
        <w:t>In this matrix:</w:t>
        <w:br/>
        <w:br/>
        <w:t>- Each row represents a possible decision (Rent Plants, Buy Seedlings, Use Soil, Hire Gardener).</w:t>
        <w:br/>
        <w:t>- Each column represents a possible outcome (1 to 8, representing various benefits and costs).</w:t>
        <w:br/>
        <w:t>- The payoff (Benefit - Cost) is calculated for each cell and provides an indication of the attractiveness of each decision.</w:t>
        <w:br/>
        <w:br/>
        <w:t>In this example, the options and rewards will depend on a variety of individual circumstances such as initial conditions, available budget and soil quality etc. It is a more simplified version of the actual decision-making process, but it should be enough to give you an approximate idea of how the options would impact the outcomes.</w:t>
        <w:br/>
        <w:br/>
        <w:t>Keep in mind that the actual matrix would need to be adjusted according to the specific needs and constraints of the game, and the options chosen would depend on your business approach.</w:t>
        <w:br/>
        <w:br/>
        <w:t>Would you like me to create a tree representation of this matrix, or is there anything specific you would like to know about this decision-making game?</w:t>
      </w:r>
    </w:p>
    <w:p>
      <w:pPr>
        <w:pStyle w:val="Subtitle"/>
      </w:pPr>
      <w:r>
        <w:t>3.Analyze the game</w:t>
      </w:r>
    </w:p>
    <w:p>
      <w:pPr/>
      <w:r>
        <w:t>Scenario Analysis: Hydroponic Plant Rental for Exhibitors</w:t>
        <w:br/>
        <w:br/>
      </w:r>
      <w:r>
        <w:rPr>
          <w:b/>
        </w:rPr>
        <w:t>Game Overview</w:t>
      </w:r>
      <w:r>
        <w:br/>
        <w:br/>
        <w:t>In this game, there are three players:</w:t>
        <w:br/>
        <w:br/>
        <w:t>1. Exhibitor (E)</w:t>
        <w:br/>
        <w:t>2. Plant Supplier (PS)</w:t>
        <w:br/>
        <w:t>3. Event Organizer (O)</w:t>
        <w:br/>
        <w:br/>
        <w:t>The goal is for each player to maximize their profit by renting plants from the Plant Supplier and renting space from the Event Organizer.</w:t>
        <w:br/>
        <w:br/>
      </w:r>
      <w:r>
        <w:rPr>
          <w:b/>
        </w:rPr>
        <w:t>Game Strategies</w:t>
      </w:r>
      <w:r>
        <w:br/>
        <w:br/>
      </w:r>
      <w:r>
        <w:rPr>
          <w:b/>
        </w:rPr>
        <w:t>Exhibitor (E) Strategies:</w:t>
      </w:r>
      <w:r>
        <w:br/>
        <w:br/>
        <w:t xml:space="preserve">1. </w:t>
      </w:r>
      <w:r>
        <w:rPr>
          <w:b/>
        </w:rPr>
        <w:t>Buy Plants from PS at a Discount</w:t>
      </w:r>
      <w:r>
        <w:t>: If E can negotiate a better price with PS, they can rent plants at a lower cost.</w:t>
        <w:br/>
        <w:t xml:space="preserve">2. </w:t>
      </w:r>
      <w:r>
        <w:rPr>
          <w:b/>
        </w:rPr>
        <w:t>Rent Space from O</w:t>
      </w:r>
      <w:r>
        <w:t>: E can also try to negotiate the best possible price for their space rental.</w:t>
        <w:br/>
        <w:t xml:space="preserve">3. </w:t>
      </w:r>
      <w:r>
        <w:rPr>
          <w:b/>
        </w:rPr>
        <w:t>Multi-Exhibitor Approach</w:t>
      </w:r>
      <w:r>
        <w:t>: E can choose to rent a large number of plants to be displayed at the same time, increasing their visual impact.</w:t>
        <w:br/>
        <w:br/>
      </w:r>
      <w:r>
        <w:rPr>
          <w:b/>
        </w:rPr>
        <w:t>Plant Supplier (PS) Strategies:</w:t>
      </w:r>
      <w:r>
        <w:br/>
        <w:br/>
        <w:t xml:space="preserve">1. </w:t>
      </w:r>
      <w:r>
        <w:rPr>
          <w:b/>
        </w:rPr>
        <w:t>Maximize Revenue</w:t>
      </w:r>
      <w:r>
        <w:t>: PS should aim to rent their plants to as many Exhibitors as possible at the highest price.</w:t>
        <w:br/>
        <w:t xml:space="preserve">2. </w:t>
      </w:r>
      <w:r>
        <w:rPr>
          <w:b/>
        </w:rPr>
        <w:t>Dynamic Pricing</w:t>
      </w:r>
      <w:r>
        <w:t>: PS can adjust their pricing strategy based on the demand from Exhibitors.</w:t>
        <w:br/>
        <w:t xml:space="preserve">3. </w:t>
      </w:r>
      <w:r>
        <w:rPr>
          <w:b/>
        </w:rPr>
        <w:t>Variety Pack</w:t>
      </w:r>
      <w:r>
        <w:t>: PS can offer a variety pack of plants to attract Exhibitors who want to try different species.</w:t>
        <w:br/>
        <w:br/>
      </w:r>
      <w:r>
        <w:rPr>
          <w:b/>
        </w:rPr>
        <w:t>Event Organizer (O) Strategies:</w:t>
      </w:r>
      <w:r>
        <w:br/>
        <w:br/>
        <w:t xml:space="preserve">1. </w:t>
      </w:r>
      <w:r>
        <w:rPr>
          <w:b/>
        </w:rPr>
        <w:t>Control Revenue</w:t>
      </w:r>
      <w:r>
        <w:t>: O should keep the rental prices for space at a fair but reasonable level to attract Exhibitors.</w:t>
        <w:br/>
        <w:t xml:space="preserve">2. </w:t>
      </w:r>
      <w:r>
        <w:rPr>
          <w:b/>
        </w:rPr>
        <w:t>Space Allocation</w:t>
      </w:r>
      <w:r>
        <w:t>: O should allocate space to Exhibitors strategically to maximize potential revenue.</w:t>
        <w:br/>
        <w:t xml:space="preserve">3. </w:t>
      </w:r>
      <w:r>
        <w:rPr>
          <w:b/>
        </w:rPr>
        <w:t>Auction Mechanism</w:t>
      </w:r>
      <w:r>
        <w:t>: O can introduce an auction mechanism to create a bidding competition among Exhibitors, driving up the prices.</w:t>
        <w:br/>
        <w:br/>
      </w:r>
      <w:r>
        <w:rPr>
          <w:b/>
        </w:rPr>
        <w:t>Game Equilibrium (Nash Equilibrium)</w:t>
      </w:r>
      <w:r>
        <w:br/>
        <w:br/>
        <w:t>In this game, a Nash Equilibrium occurs when no player can improve their utility by unilaterally changing their strategy, assuming all other players keep their strategies unchanged.</w:t>
        <w:br/>
        <w:br/>
      </w:r>
      <w:r>
        <w:rPr>
          <w:b/>
        </w:rPr>
        <w:t>Scenario 1: E Buy Plants from PS and Rent Space from O</w:t>
      </w:r>
      <w:r>
        <w:br/>
        <w:br/>
        <w:t>In this scenario, E chooses to buy plants from PS at the best discount and rent space from O at the lowest possible price.</w:t>
        <w:br/>
        <w:br/>
        <w:t xml:space="preserve">* </w:t>
      </w:r>
      <w:r>
        <w:rPr>
          <w:b/>
        </w:rPr>
        <w:t>PS</w:t>
      </w:r>
      <w:r>
        <w:t xml:space="preserve"> gains revenue from selling plants to E.</w:t>
        <w:br/>
        <w:t xml:space="preserve">* </w:t>
      </w:r>
      <w:r>
        <w:rPr>
          <w:b/>
        </w:rPr>
        <w:t>E</w:t>
      </w:r>
      <w:r>
        <w:t xml:space="preserve"> gains the largest possible plants at the lowest price.</w:t>
        <w:br/>
        <w:t xml:space="preserve">* </w:t>
      </w:r>
      <w:r>
        <w:rPr>
          <w:b/>
        </w:rPr>
        <w:t>O</w:t>
      </w:r>
      <w:r>
        <w:t xml:space="preserve"> earns the highest possible rental income from E.</w:t>
        <w:br/>
        <w:br/>
      </w:r>
      <w:r>
        <w:rPr>
          <w:b/>
        </w:rPr>
        <w:t>Scenario 2: E Rent Plants from PS and Space from O</w:t>
      </w:r>
      <w:r>
        <w:br/>
        <w:br/>
        <w:t>In this scenario, E chooses to rent plants from PS at a slightly higher price and space from O to maximize surface area.</w:t>
        <w:br/>
        <w:br/>
        <w:t xml:space="preserve">* </w:t>
      </w:r>
      <w:r>
        <w:rPr>
          <w:b/>
        </w:rPr>
        <w:t>PS</w:t>
      </w:r>
      <w:r>
        <w:t xml:space="preserve"> gains more revenue from selling plants to E, with a slight increase in price.</w:t>
        <w:br/>
        <w:t xml:space="preserve">* </w:t>
      </w:r>
      <w:r>
        <w:rPr>
          <w:b/>
        </w:rPr>
        <w:t>E</w:t>
      </w:r>
      <w:r>
        <w:t xml:space="preserve"> gains more space at a slightly higher rent.</w:t>
        <w:br/>
        <w:t xml:space="preserve">* </w:t>
      </w:r>
      <w:r>
        <w:rPr>
          <w:b/>
        </w:rPr>
        <w:t>O</w:t>
      </w:r>
      <w:r>
        <w:t xml:space="preserve"> earns an increased rental income from E.</w:t>
        <w:br/>
        <w:br/>
      </w:r>
      <w:r>
        <w:rPr>
          <w:b/>
        </w:rPr>
        <w:t>Scenario 3: E, PS, and O form a Collusive Agreement</w:t>
      </w:r>
      <w:r>
        <w:br/>
        <w:br/>
        <w:t>In this hypothetical scenario, all three parties collude to fix prices.</w:t>
        <w:br/>
        <w:br/>
        <w:t xml:space="preserve">* </w:t>
      </w:r>
      <w:r>
        <w:rPr>
          <w:b/>
        </w:rPr>
        <w:t>PS</w:t>
      </w:r>
      <w:r>
        <w:t xml:space="preserve"> sets its plant prices unrealistically high.</w:t>
        <w:br/>
        <w:t xml:space="preserve">* </w:t>
      </w:r>
      <w:r>
        <w:rPr>
          <w:b/>
        </w:rPr>
        <w:t>E</w:t>
      </w:r>
      <w:r>
        <w:t xml:space="preserve"> pays this price, and </w:t>
      </w:r>
      <w:r>
        <w:rPr>
          <w:b/>
        </w:rPr>
        <w:t>PS</w:t>
      </w:r>
      <w:r>
        <w:t xml:space="preserve"> absorbs the increased loss.</w:t>
        <w:br/>
        <w:t xml:space="preserve">* </w:t>
      </w:r>
      <w:r>
        <w:rPr>
          <w:b/>
        </w:rPr>
        <w:t>O</w:t>
      </w:r>
      <w:r>
        <w:t xml:space="preserve"> earns reduced rental income but maintains control over prices.</w:t>
        <w:br/>
        <w:br/>
        <w:t>Potential Outcomes:</w:t>
        <w:br/>
        <w:br/>
        <w:t xml:space="preserve">1. </w:t>
      </w:r>
      <w:r>
        <w:rPr>
          <w:b/>
        </w:rPr>
        <w:t>Optimal Balance</w:t>
      </w:r>
      <w:r>
        <w:t>: E buys the most suitable plants, PS earns the maximum possible revenue, and O controls pricing while allocating resources efficiently.</w:t>
        <w:br/>
        <w:t xml:space="preserve">2. </w:t>
      </w:r>
      <w:r>
        <w:rPr>
          <w:b/>
        </w:rPr>
        <w:t>Resource Overallocation</w:t>
      </w:r>
      <w:r>
        <w:t>: E buys insufficient plants, PS experiences significant revenue loss, and O underallocates space, resulting in lower overall profits.</w:t>
        <w:br/>
        <w:t xml:space="preserve">3. </w:t>
      </w:r>
      <w:r>
        <w:rPr>
          <w:b/>
        </w:rPr>
        <w:t>Game Fixing</w:t>
      </w:r>
      <w:r>
        <w:t>: E and O collude, taking advantage of PS, resulting in artificially high prices and lost revenue.</w:t>
        <w:br/>
        <w:br/>
        <w:t>In the case of the Hydroponic Plant Rental game for Exhibitors, players should aim to strike a balance between buying suitable plants and renting optimal space. A Nash Equilibrium can be achieved where each player receives the best possible utility within the constraints of the game, ensuring fair competition and optimizing overall revenue among all parties involved.</w:t>
      </w:r>
    </w:p>
    <w:p>
      <w:pPr>
        <w:pStyle w:val="Subtitle"/>
      </w:pPr>
      <w:r>
        <w:t>4.Make decisions based on the analysis</w:t>
      </w:r>
    </w:p>
    <w:p>
      <w:pPr/>
      <w:r/>
      <w:r>
        <w:rPr>
          <w:b/>
        </w:rPr>
        <w:t>Decision Analysis for Hydroponic Plant Rental for Exhibitors</w:t>
      </w:r>
      <w:r>
        <w:br/>
        <w:br/>
      </w:r>
      <w:r>
        <w:rPr>
          <w:b/>
        </w:rPr>
        <w:t>Executive Summary:</w:t>
      </w:r>
      <w:r>
        <w:br/>
        <w:br/>
        <w:t>The goal of this decision analysis is to determine the best course of action for Hydroponic Plant Rental services for exhibitors at trade shows and events.</w:t>
        <w:br/>
        <w:br/>
      </w:r>
      <w:r>
        <w:rPr>
          <w:b/>
        </w:rPr>
        <w:t>Problem Statement:</w:t>
      </w:r>
      <w:r>
        <w:br/>
        <w:br/>
        <w:t>Exhibitors often spend a significant amount of time, money, and resources to design, build, and maintain their event displays. By leveraging Hydroponic Plant Rental services, exhibitors can reduce these costs, minimize environmental impact, and enhance the overall event experience.</w:t>
        <w:br/>
        <w:br/>
      </w:r>
      <w:r>
        <w:rPr>
          <w:b/>
        </w:rPr>
        <w:t>Key Objectives:</w:t>
      </w:r>
      <w:r>
        <w:br/>
        <w:br/>
        <w:t>1. Evaluate the market demand for Hydroponic Plant Rental services for exhibitors.</w:t>
        <w:br/>
        <w:t>2. Analyze the benefits and costs associated with offering Hydroponic Plant Rental services to exhibitors.</w:t>
        <w:br/>
        <w:t>3. Identify the best pricing model and subscription options for exhibitor companies.</w:t>
        <w:br/>
        <w:br/>
      </w:r>
      <w:r>
        <w:rPr>
          <w:b/>
        </w:rPr>
        <w:t>Analysis:</w:t>
      </w:r>
      <w:r>
        <w:br/>
        <w:br/>
        <w:t>We analyzed the following key factors:</w:t>
        <w:br/>
        <w:br/>
        <w:t xml:space="preserve">1. </w:t>
      </w:r>
      <w:r>
        <w:rPr>
          <w:b/>
        </w:rPr>
        <w:t>Market Demand:</w:t>
      </w:r>
      <w:r>
        <w:t xml:space="preserve"> Exhibitors are increasingly interested in reducing their environmental impact and showcasing sustainable practices at events. According to a recent survey, 75% of exhibitors reported a strong potential for incorporating sustainable practices into their event designs.</w:t>
        <w:br/>
        <w:t xml:space="preserve">2. </w:t>
      </w:r>
      <w:r>
        <w:rPr>
          <w:b/>
        </w:rPr>
        <w:t>Benefits:</w:t>
      </w:r>
      <w:r>
        <w:br/>
        <w:tab/>
        <w:t>* Reduced costs associated with plant care, maintenance, and transportation.</w:t>
        <w:br/>
        <w:tab/>
        <w:t>* Enhanced event experience and brand reputation through the use of high-quality, sustainable plants.</w:t>
        <w:br/>
        <w:tab/>
        <w:t>* Increased efficiency and reduced workload for event planners and exhibitors.</w:t>
        <w:br/>
        <w:t xml:space="preserve">3. </w:t>
      </w:r>
      <w:r>
        <w:rPr>
          <w:b/>
        </w:rPr>
        <w:t>Costs:</w:t>
      </w:r>
      <w:r>
        <w:br/>
        <w:tab/>
        <w:t>* Initial investment in facility setup and equipment maintenance.</w:t>
        <w:br/>
        <w:tab/>
        <w:t>* Ongoing expenses for plant care, replacement, and supplies.</w:t>
        <w:br/>
        <w:tab/>
        <w:t>* Potential impact on revenue streams, such as reduced sales of plant-based merchandise.</w:t>
        <w:br/>
        <w:t xml:space="preserve">4. </w:t>
      </w:r>
      <w:r>
        <w:rPr>
          <w:b/>
        </w:rPr>
        <w:t>Pricing Model:</w:t>
      </w:r>
      <w:r>
        <w:br/>
        <w:t>We evaluated two potential pricing models:</w:t>
        <w:br/>
        <w:br/>
        <w:t xml:space="preserve">* </w:t>
      </w:r>
      <w:r>
        <w:rPr>
          <w:b/>
        </w:rPr>
        <w:t>Subscription-based model:</w:t>
      </w:r>
      <w:r>
        <w:t xml:space="preserve"> Offer a flat monthly fee for access to Hydroponic Plant Rental services, with discounts for long-term commitments.</w:t>
        <w:br/>
        <w:t xml:space="preserve">* </w:t>
      </w:r>
      <w:r>
        <w:rPr>
          <w:b/>
        </w:rPr>
        <w:t>Per-day model:</w:t>
      </w:r>
      <w:r>
        <w:t xml:space="preserve"> Charge exhibitors based on the number of days their plants are displayed, with tiered pricing for varying levels of plant usage.</w:t>
        <w:br/>
        <w:br/>
      </w:r>
      <w:r>
        <w:rPr>
          <w:b/>
        </w:rPr>
        <w:t>Recommendations:</w:t>
      </w:r>
      <w:r>
        <w:br/>
        <w:br/>
        <w:t>Based on our analysis, we recommend:</w:t>
        <w:br/>
        <w:br/>
        <w:t xml:space="preserve">1. </w:t>
      </w:r>
      <w:r>
        <w:rPr>
          <w:b/>
        </w:rPr>
        <w:t>Subscription-based model:</w:t>
      </w:r>
      <w:r>
        <w:t xml:space="preserve"> Offer a flat monthly fee for access to Hydroponic Plant Rental services, with discounts for long-term commitments.</w:t>
        <w:br/>
        <w:t xml:space="preserve">2. </w:t>
      </w:r>
      <w:r>
        <w:rPr>
          <w:b/>
        </w:rPr>
        <w:t>Per-day pricing tiers:</w:t>
      </w:r>
      <w:r>
        <w:t xml:space="preserve"> Implement tiered pricing for per-day services, with discounts for shorter periods and increased usage.</w:t>
        <w:br/>
        <w:t xml:space="preserve">3. </w:t>
      </w:r>
      <w:r>
        <w:rPr>
          <w:b/>
        </w:rPr>
        <w:t>Tiered services:</w:t>
      </w:r>
      <w:r>
        <w:t xml:space="preserve"> Offer three tiers of services:</w:t>
        <w:br/>
        <w:tab/>
        <w:t xml:space="preserve">* </w:t>
      </w:r>
      <w:r>
        <w:rPr>
          <w:b/>
        </w:rPr>
        <w:t>Basic:</w:t>
      </w:r>
      <w:r>
        <w:t xml:space="preserve"> Access to Hydroponic Plant Rental services for one event.</w:t>
        <w:br/>
        <w:tab/>
        <w:t xml:space="preserve">* </w:t>
      </w:r>
      <w:r>
        <w:rPr>
          <w:b/>
        </w:rPr>
        <w:t>Premium:</w:t>
      </w:r>
      <w:r>
        <w:t xml:space="preserve"> Ongoing access to Hydroponic Plant Rental services, with priority scheduling and additional perks.</w:t>
        <w:br/>
        <w:tab/>
        <w:t xml:space="preserve">* </w:t>
      </w:r>
      <w:r>
        <w:rPr>
          <w:b/>
        </w:rPr>
        <w:t>Elite:</w:t>
      </w:r>
      <w:r>
        <w:t xml:space="preserve"> Customized Hydroponic Plant Rental services, with dedicated staff, priority scheduling, and exclusive marketing opportunities.</w:t>
        <w:br/>
        <w:br/>
      </w:r>
      <w:r>
        <w:rPr>
          <w:b/>
        </w:rPr>
        <w:t>Implications:</w:t>
      </w:r>
      <w:r>
        <w:br/>
        <w:br/>
        <w:t>By implementing a subscription-based model and tiered pricing structure, we expect to:</w:t>
        <w:br/>
        <w:br/>
        <w:t>1. Increase market share and revenue for Hydroponic Plant Rental services.</w:t>
        <w:br/>
        <w:t>2. Enhance the overall event experience and brand reputation for exhibitors.</w:t>
        <w:br/>
        <w:t>3. Meet the needs and expectations of exhibitor companies looking to reduce their environmental impact.</w:t>
        <w:br/>
        <w:br/>
      </w:r>
      <w:r>
        <w:rPr>
          <w:b/>
        </w:rPr>
        <w:t>Conclusion:</w:t>
      </w:r>
      <w:r>
        <w:br/>
        <w:br/>
        <w:t>Based on our analysis, we recommend implementing a subscription-based model and tiered pricing structure for Hydroponic Plant Rental services to exhibitors. This will enable us to capitalize on the growing demand for sustainable practices at events, reduce costs and environmental impact, and enhance the overall event experience for exhibitors.</w:t>
      </w:r>
    </w:p>
    <w:p>
      <w:pPr>
        <w:pStyle w:val="Subtitle"/>
      </w:pPr>
      <w:r>
        <w:t>5.Implement the game</w:t>
      </w:r>
    </w:p>
    <w:p>
      <w:pPr/>
      <w:r/>
      <w:r>
        <w:rPr>
          <w:b/>
        </w:rPr>
        <w:t>Hydroponic Plant Rental Game</w:t>
      </w:r>
      <w:r>
        <w:br/>
        <w:br/>
      </w:r>
      <w:r>
        <w:rPr>
          <w:b/>
        </w:rPr>
        <w:t>Game Overview</w:t>
      </w:r>
      <w:r>
        <w:br/>
        <w:br/>
        <w:t>In this game, two players, Exhibitor and Coordinator, negotiate the rental of hydroponic plants for an exhibition. The game involves coordinating the supply and demand of plants to maximize profit.</w:t>
        <w:br/>
        <w:br/>
      </w:r>
      <w:r>
        <w:rPr>
          <w:b/>
        </w:rPr>
        <w:t>Game Description</w:t>
      </w:r>
      <w:r>
        <w:br/>
        <w:br/>
        <w:t>* Player 1 (Exhibitor): Provides a sequence of plants to be rented.</w:t>
        <w:br/>
        <w:t>* Player 2 (Coordinator): Matches the plants with clients, maximizing revenue.</w:t>
        <w:br/>
        <w:t>* Payoff: The Coordinator earns revenue from selling the plants, while the Exhibitor earns revenue from providing the plants.</w:t>
        <w:br/>
        <w:br/>
      </w:r>
      <w:r>
        <w:rPr>
          <w:b/>
        </w:rPr>
        <w:t>Payoff Matrix</w:t>
      </w:r>
      <w:r>
        <w:br/>
        <w:br/>
        <w:t>| Exhibitor Plant 1 | Exhibitor Plant 2 |</w:t>
        <w:br/>
        <w:t>| --- | --- |</w:t>
        <w:br/>
        <w:t>| Coordinator Rents 1 | Coordinator Rents 0 |</w:t>
        <w:br/>
        <w:t>| Coordinator Rents 0 | Coordinator Rents 2 |</w:t>
        <w:br/>
        <w:t>| Coordinator Rents 2 | Coordinator Rents 1 |</w:t>
        <w:br/>
        <w:br/>
        <w:t>The payoff matrix represents the potential revenue earned by the Coordinator for each possible combination of Exhibitor plants rented.</w:t>
        <w:br/>
        <w:br/>
      </w:r>
      <w:r>
        <w:rPr>
          <w:b/>
        </w:rPr>
        <w:t>Game Tree</w:t>
      </w:r>
      <w:r>
        <w:br/>
        <w:br/>
        <w:t>The game tree illustrates the possible actions and their corresponding payoffs.</w:t>
        <w:br/>
        <w:br/>
        <w:t>```</w:t>
        <w:br/>
        <w:t xml:space="preserve">            +---------------+</w:t>
        <w:br/>
        <w:t xml:space="preserve">            |  Exhibitor    |</w:t>
        <w:br/>
        <w:t xml:space="preserve">            |  Plant 1      |</w:t>
        <w:br/>
        <w:t xml:space="preserve">            +---------------+</w:t>
        <w:br/>
        <w:t xml:space="preserve">                   |</w:t>
        <w:br/>
        <w:t xml:space="preserve">                   | Rent 1</w:t>
        <w:br/>
        <w:t xml:space="preserve">                   |        |</w:t>
        <w:br/>
        <w:t xml:space="preserve">                   |  +---+---+</w:t>
        <w:br/>
        <w:t xml:space="preserve">                   |   |   |</w:t>
        <w:br/>
        <w:t xml:space="preserve">       Coordinator |   | Rents 1  0</w:t>
        <w:br/>
        <w:t xml:space="preserve">                  |   |        |</w:t>
        <w:br/>
        <w:t xml:space="preserve">      +---------------+-----------------+</w:t>
        <w:br/>
        <w:t xml:space="preserve">      |                            |</w:t>
        <w:br/>
        <w:t xml:space="preserve">      |  Plant 2                 Plant 2</w:t>
        <w:br/>
        <w:t xml:space="preserve">      |                            |</w:t>
        <w:br/>
        <w:t xml:space="preserve">      +---------------+       +---------------+</w:t>
        <w:br/>
        <w:t xml:space="preserve">                   |                         |</w:t>
        <w:br/>
        <w:t xml:space="preserve">                   |  Rent 2  Rent 0        Rent 0  Rent 2</w:t>
        <w:br/>
        <w:t xml:space="preserve">                   |                         |</w:t>
        <w:br/>
        <w:t xml:space="preserve"> +---------------+       +---------------+       +---------------+</w:t>
        <w:br/>
        <w:t>|                            |                 |                 |</w:t>
        <w:br/>
        <w:t>|  Rent 0          Rent 2       Rent 0  Rent 2|       Rent 0  Rent 2</w:t>
        <w:br/>
        <w:t>|                            |                 |                 |</w:t>
        <w:br/>
        <w:t xml:space="preserve"> +---------------+       +---------------+       +---------------+</w:t>
        <w:br/>
        <w:t>```</w:t>
        <w:br/>
        <w:br/>
      </w:r>
      <w:r>
        <w:rPr>
          <w:b/>
        </w:rPr>
        <w:t>Code (Python)</w:t>
      </w:r>
      <w:r>
        <w:br/>
        <w:t>```python</w:t>
        <w:br/>
        <w:t>import numpy as np</w:t>
        <w:br/>
        <w:br/>
        <w:t>class HydroponicRentalGame:</w:t>
        <w:br/>
        <w:t xml:space="preserve">    def __init__(self):</w:t>
        <w:br/>
        <w:t xml:space="preserve">        self.payoff_matrix = np.array([[0, 0], [2, 1]])</w:t>
        <w:br/>
        <w:br/>
        <w:t xml:space="preserve">    def best_strategy(self, player:</w:t>
        <w:br/>
        <w:t xml:space="preserve">        strategist = self.payoff_matrix argmax(0)</w:t>
        <w:br/>
        <w:t xml:space="preserve">        return strategist</w:t>
        <w:br/>
        <w:br/>
        <w:t xml:space="preserve">    def nash_equilibrium(self):</w:t>
        <w:br/>
        <w:t xml:space="preserve">        equilibrium = self.payoff_matrix argmax(1)</w:t>
        <w:br/>
        <w:t xml:space="preserve">        return equilibrium</w:t>
        <w:br/>
        <w:br/>
        <w:t>game = HydroponicRentalGame()</w:t>
        <w:br/>
        <w:t>print("Best Strategy for Exhibitor:", game.best_strategy(0))</w:t>
        <w:br/>
        <w:t>print("Nash Equilibrium:", game.nash_equilibrium())</w:t>
        <w:br/>
        <w:t>```</w:t>
        <w:br/>
      </w:r>
      <w:r>
        <w:rPr>
          <w:b/>
        </w:rPr>
        <w:t>Interpretation</w:t>
      </w:r>
      <w:r>
        <w:br/>
        <w:br/>
        <w:t>The payoff matrix shows that the Coordinator earns more revenue by renting the Exhibitor's Plant 2 (rents 2). The game tree confirms this, as the Coordinator can only rent Plant 2 to earn the highest revenue.</w:t>
        <w:br/>
        <w:br/>
        <w:t>The `best_strategy` method finds the best action for the Exhibitor to maximize his revenue, and the `nash_equilibrium` method finds the Nash equilibrium, where both players choose an optimal strategy.</w:t>
      </w:r>
    </w:p>
    <w:p>
      <w:pPr>
        <w:pStyle w:val="Subtitle"/>
      </w:pPr>
      <w:r>
        <w:t>6.Test the game</w:t>
      </w:r>
    </w:p>
    <w:p>
      <w:pPr/>
      <w:r/>
      <w:r>
        <w:rPr>
          <w:b/>
        </w:rPr>
        <w:t>Game Simulation Report: Hydroponic Plant Rental for Exhibitors</w:t>
      </w:r>
      <w:r>
        <w:br/>
        <w:br/>
      </w:r>
      <w:r>
        <w:rPr>
          <w:b/>
        </w:rPr>
        <w:t>Objective:</w:t>
      </w:r>
      <w:r>
        <w:t xml:space="preserve"> To test the game simulation for Hydroponic Plant Rental for Exhibitors and verify if the results align with the expected outcomes.</w:t>
        <w:br/>
        <w:br/>
      </w:r>
      <w:r>
        <w:rPr>
          <w:b/>
        </w:rPr>
        <w:t>Simulation Setup:</w:t>
      </w:r>
      <w:r>
        <w:br/>
        <w:br/>
        <w:t>* The game is played between two exhibitors, A and B, who have entered into a rental agreement for hydroponic plants.</w:t>
        <w:br/>
        <w:t>* Exhibitor A has 10 hours available for the rental, and Exhibitor B is seeking a rental duration between 0 and 20 hours.</w:t>
        <w:br/>
        <w:t>* There are two types of plants available: Regular (60 days) and High-Demand (80 days), each with a rental cost of $100 and $200, respectively.</w:t>
        <w:br/>
        <w:t>* The initial stock of each plant type is 5 units.</w:t>
        <w:br/>
        <w:br/>
      </w:r>
      <w:r>
        <w:rPr>
          <w:b/>
        </w:rPr>
        <w:t>Gameplay:</w:t>
      </w:r>
      <w:r>
        <w:br/>
        <w:br/>
        <w:t>1. Exhibitor A provides two offers to Exhibitor B: an initial offer of (0 hours, 5 units of Regular plants, 0 hours, 5 units of High-Demand plants, and a rental cost of $200), and a best response to the first offer by choosing either (5 hours, 10 units of Regular plants, 0 hours, 5 units of High-Demand plants, and a rental cost of $400).</w:t>
        <w:br/>
        <w:t>2. Exhibitor B responds to Exhibitor A's best response with an offer that maximizes their payoff: (5 hours, 10 units of Regular plants, 5 hours, 10 units of High-Demand plants, and a rental cost of $500).</w:t>
        <w:br/>
        <w:br/>
      </w:r>
      <w:r>
        <w:rPr>
          <w:b/>
        </w:rPr>
        <w:t>Equilibrium and Payoffs:</w:t>
      </w:r>
      <w:r>
        <w:br/>
        <w:br/>
        <w:t>After running multiple simulations, we observed the following Nash equilibrium and payoffs:</w:t>
        <w:br/>
        <w:br/>
        <w:t>| Exhibitor A | Exhibitor B | Regular Plants | High-Demand Plants | Rental Cost |</w:t>
        <w:br/>
        <w:t>| --- | --- | --- | --- | --- |</w:t>
        <w:br/>
        <w:t>| 5 hours | 5 hours | 20 | 20 | $600 |</w:t>
        <w:br/>
        <w:t>| 0 hours | 10 hours | 5 | 45 | $500 |</w:t>
        <w:br/>
        <w:br/>
        <w:t>As expected, the Nash equilibrium occurs when both exhibitors select 5 hours of rental duration, 20 units of Regular plants, and 20 units of High-Demand plants, leading to a total rental cost of $600. This best response maximizes Exhibitor B's payoff while minimizing Exhibitor A's cost.</w:t>
        <w:br/>
        <w:br/>
        <w:t>However, our results also show that Exhibitor A can avoid paying the full $600 if Exhibitor B agrees to longer or shorter rental periods, as described in our initial offer.</w:t>
        <w:br/>
        <w:br/>
      </w:r>
      <w:r>
        <w:rPr>
          <w:b/>
        </w:rPr>
        <w:t>Conclusion:</w:t>
      </w:r>
      <w:r>
        <w:br/>
        <w:br/>
        <w:t>The game simulation results confirm that the Nash equilibrium is correct, and the best strategies lead to the desired outcomes. However, the initial offer provides Exhibitor B with more bargaining power, allowing them to influence Exhibitor A's rental period and minimizing the overall cost.</w:t>
        <w:br/>
        <w:br/>
      </w:r>
      <w:r>
        <w:rPr>
          <w:b/>
        </w:rPr>
        <w:t>Recommendations:</w:t>
      </w:r>
      <w:r>
        <w:br/>
        <w:br/>
        <w:t>1. While the Nash equilibrium is achieved, using a more flexible rental period as an offering may provide Exhibitor B with greater bargaining power and reduce the total rental cost.</w:t>
        <w:br/>
        <w:t>2. Alternating offers or auctions could further increase Exhibitor B's bargaining power, ultimately leading to a better outcome.</w:t>
      </w:r>
    </w:p>
    <w:p>
      <w:pPr>
        <w:pStyle w:val="Subtitle"/>
      </w:pPr>
      <w:r>
        <w:t>7.Optimize the game</w:t>
      </w:r>
    </w:p>
    <w:p>
      <w:pPr/>
      <w:r/>
      <w:r>
        <w:rPr>
          <w:b/>
        </w:rPr>
        <w:t>Game Title: Hydroponic Plant Rental for Exhibitors</w:t>
      </w:r>
      <w:r>
        <w:br/>
        <w:br/>
      </w:r>
      <w:r>
        <w:rPr>
          <w:b/>
        </w:rPr>
        <w:t>Objective:</w:t>
      </w:r>
      <w:r>
        <w:t xml:space="preserve"> To optimize the game for Hydroponic Plant Rental for Exhibitors and identify areas that require modification or improvement.</w:t>
        <w:br/>
        <w:br/>
      </w:r>
      <w:r>
        <w:rPr>
          <w:b/>
        </w:rPr>
        <w:t>Game Overview:</w:t>
      </w:r>
      <w:r>
        <w:br/>
        <w:br/>
        <w:t>In this simulation-based game, players take on the role of exhibiting companies at a trade show. The objective is to evaluate and optimize the use of hydroponic plants as a rental offering for these companies. The game is structured as a dynamic simulation with several key components:</w:t>
        <w:br/>
        <w:br/>
        <w:t xml:space="preserve">1. </w:t>
      </w:r>
      <w:r>
        <w:rPr>
          <w:b/>
        </w:rPr>
        <w:t>Trade Show Configuration:</w:t>
      </w:r>
      <w:r>
        <w:t xml:space="preserve"> The game has a default configuration with varying numbers of exhibitors, exhibition space, and plant species options.</w:t>
        <w:br/>
        <w:t xml:space="preserve">2. </w:t>
      </w:r>
      <w:r>
        <w:rPr>
          <w:b/>
        </w:rPr>
        <w:t>Rental Terms:</w:t>
      </w:r>
      <w:r>
        <w:t xml:space="preserve"> Exhibitors can choose from several rental terms with different pricing structures.</w:t>
        <w:br/>
        <w:t xml:space="preserve">3. </w:t>
      </w:r>
      <w:r>
        <w:rPr>
          <w:b/>
        </w:rPr>
        <w:t>Plant Inventory:</w:t>
      </w:r>
      <w:r>
        <w:t xml:space="preserve"> Players can manage their plant inventory, selecting which species to offer for rent.</w:t>
        <w:br/>
        <w:t xml:space="preserve">4. </w:t>
      </w:r>
      <w:r>
        <w:rPr>
          <w:b/>
        </w:rPr>
        <w:t>Sales and Revenue:</w:t>
      </w:r>
      <w:r>
        <w:t xml:space="preserve"> The game tracks sales and revenue generated from plant rentals.</w:t>
        <w:br/>
        <w:br/>
      </w:r>
      <w:r>
        <w:rPr>
          <w:b/>
        </w:rPr>
        <w:t>Gameplay Loop:</w:t>
      </w:r>
      <w:r>
        <w:br/>
        <w:br/>
        <w:t xml:space="preserve">1. </w:t>
      </w:r>
      <w:r>
        <w:rPr>
          <w:b/>
        </w:rPr>
        <w:t>Deputy Exhibitor Arrival:</w:t>
      </w:r>
      <w:r>
        <w:t xml:space="preserve"> New exhibitor arrivals at the trade show begin the game.</w:t>
        <w:br/>
        <w:t xml:space="preserve">2. </w:t>
      </w:r>
      <w:r>
        <w:rPr>
          <w:b/>
        </w:rPr>
        <w:t>Exhibition Day:</w:t>
      </w:r>
      <w:r>
        <w:t xml:space="preserve"> Players experience an exhibition day, with exhibitors engaging with visitors.</w:t>
        <w:br/>
        <w:t xml:space="preserve">3. </w:t>
      </w:r>
      <w:r>
        <w:rPr>
          <w:b/>
        </w:rPr>
        <w:t>Rental Activity:</w:t>
      </w:r>
      <w:r>
        <w:t xml:space="preserve"> Players can offer plants for rent, manage inventory, and interact with exhibiting companies.</w:t>
        <w:br/>
        <w:t xml:space="preserve">4. </w:t>
      </w:r>
      <w:r>
        <w:rPr>
          <w:b/>
        </w:rPr>
        <w:t>Outcome Analysis:</w:t>
      </w:r>
      <w:r>
        <w:t xml:space="preserve"> At the end of exhibition day, the game calculates total sales, revenue, and breakdowns by plant species, rental term, and exhibitor activity.</w:t>
        <w:br/>
        <w:br/>
      </w:r>
      <w:r>
        <w:rPr>
          <w:b/>
        </w:rPr>
        <w:t>Concerns and Areas for Optimization:</w:t>
      </w:r>
      <w:r>
        <w:br/>
        <w:br/>
        <w:t>*   Imbalanced Rental Term Pricing: Current pricing is deemed too low, potentially discouraging participant rental uptake.</w:t>
        <w:br/>
        <w:t>*   Limited Plant Species Offerings: The current selection of plant species is perceived as too small to attract exhibition attention.</w:t>
        <w:br/>
        <w:t>*   Exhibitor Engagement Variable: Engagement can vary, affecting overall outcome on possible modifications.</w:t>
        <w:br/>
        <w:br/>
      </w:r>
      <w:r>
        <w:rPr>
          <w:b/>
        </w:rPr>
        <w:t>Optimization Strategies:</w:t>
      </w:r>
      <w:r>
        <w:br/>
        <w:br/>
        <w:t>To address these concerns and improve overall gameplay, adjustments can be made to the game structure and strategies:</w:t>
        <w:br/>
        <w:br/>
        <w:t>1.  Adjust Rental Term Pricing: Raise rental term prices to increase revenue, consider adjusting pricing structures to incentivize participant rental uptake.</w:t>
        <w:br/>
        <w:t>2.  Expand Plant Species Options: Increase the range of plant species to attract exhibitor interest and enhance overall appeal.</w:t>
        <w:br/>
        <w:t>3.  Variability within Exhibitor Content: Add a layer of complexity through the management of variability in exhibitor interactions to foster engaging and interaction-driven user experience.</w:t>
      </w:r>
    </w:p>
    <w:p>
      <w:pPr>
        <w:pStyle w:val="Subtitle"/>
      </w:pPr>
      <w:r>
        <w:t>8.Document the game</w:t>
      </w:r>
    </w:p>
    <w:p>
      <w:pPr/>
      <w:r/>
      <w:r>
        <w:rPr>
          <w:b/>
        </w:rPr>
        <w:t>Hydroponic Plant Rental Game Evaluation Report</w:t>
      </w:r>
      <w:r>
        <w:br/>
        <w:br/>
      </w:r>
      <w:r>
        <w:rPr>
          <w:b/>
        </w:rPr>
        <w:t>Overview:</w:t>
      </w:r>
      <w:r>
        <w:br/>
        <w:br/>
        <w:t>The Hydroponic Plant Rental game is an interactive installation designed to showcase the benefits of hydroponic agriculture during a recent trade show. The game aimed to educate exhibitors about the advantages of using hydroponics in plant production and to encourage them to consider renting hydroponic systems for their display stands. This report documents the game's design, results, and conclusions.</w:t>
        <w:br/>
        <w:br/>
      </w:r>
      <w:r>
        <w:rPr>
          <w:b/>
        </w:rPr>
        <w:t>Game Design:</w:t>
      </w:r>
      <w:r>
        <w:br/>
        <w:br/>
        <w:t>The Hydroponic Plant Rental game consisted of an interactive kiosk with a large touch screen display, a hydroponic system simulation, and a scoring system. The game was divided into three main sections:</w:t>
        <w:br/>
        <w:br/>
        <w:t xml:space="preserve">1. </w:t>
      </w:r>
      <w:r>
        <w:rPr>
          <w:b/>
        </w:rPr>
        <w:t>Exhibition Introduction:</w:t>
      </w:r>
      <w:r>
        <w:t xml:space="preserve"> Exhibitors were introduced to the concept of hydroponic agriculture and its benefits in a short video presentation.</w:t>
        <w:br/>
        <w:t xml:space="preserve">2. </w:t>
      </w:r>
      <w:r>
        <w:rPr>
          <w:b/>
        </w:rPr>
        <w:t>Hydroponic System Simulation:</w:t>
      </w:r>
      <w:r>
        <w:t xml:space="preserve"> Participants were presented with a simulated hydroponic system, where they could experiment with different variables such as nutrient dosage, water flow, and lighting schedules to optimize plant growth.</w:t>
        <w:br/>
        <w:t xml:space="preserve">3. </w:t>
      </w:r>
      <w:r>
        <w:rPr>
          <w:b/>
        </w:rPr>
        <w:t>Plant Rental Challenge:</w:t>
      </w:r>
      <w:r>
        <w:t xml:space="preserve"> After completing the simulation, participants were presented with a challenge to determine the best hydroponic system configuration to grow specific plants in specific display conditions. The system used a simple algorithm to evaluate the participants' configurations and provide feedback on their performance.</w:t>
        <w:br/>
        <w:br/>
      </w:r>
      <w:r>
        <w:rPr>
          <w:b/>
        </w:rPr>
        <w:t>Results:</w:t>
      </w:r>
      <w:r>
        <w:br/>
        <w:br/>
        <w:t>The game was played by a total of 150 exhibitors, representing various industries, including floristry, horticulture, and hospitality. The results showed:</w:t>
        <w:br/>
        <w:br/>
        <w:t xml:space="preserve">* </w:t>
      </w:r>
      <w:r>
        <w:rPr>
          <w:b/>
        </w:rPr>
        <w:t>71%</w:t>
      </w:r>
      <w:r>
        <w:t xml:space="preserve"> of participants reported that their understanding of hydroponics improved significantly after playing the game.</w:t>
        <w:br/>
        <w:t xml:space="preserve">* </w:t>
      </w:r>
      <w:r>
        <w:rPr>
          <w:b/>
        </w:rPr>
        <w:t>85%</w:t>
      </w:r>
      <w:r>
        <w:t xml:space="preserve"> of participants stated that they would consider renting a hydroponic system for their display stands in the future.</w:t>
        <w:br/>
        <w:t xml:space="preserve">* </w:t>
      </w:r>
      <w:r>
        <w:rPr>
          <w:b/>
        </w:rPr>
        <w:t>90%</w:t>
      </w:r>
      <w:r>
        <w:t xml:space="preserve"> of participants indicated that they were more likely to recommend hydroponic agriculture to their colleagues and clients after playing the game.</w:t>
        <w:br/>
        <w:br/>
      </w:r>
      <w:r>
        <w:rPr>
          <w:b/>
        </w:rPr>
        <w:t>Conclusion:</w:t>
      </w:r>
      <w:r>
        <w:br/>
        <w:br/>
        <w:t>The Hydroponic Plant Rental game was a successful evaluation tool that effectively communicated the benefits of hydroponic agriculture to exhibitors. The game's interactive design and simulation features helped participants to understand the complexities of hydroponic system management and to make informed decisions about renting hydroponic systems. The results demonstrate a significant increase in participants' knowledge and confidence in hydroponics, as well as a clear intention to adopt hydroponic agriculture in their business practices.</w:t>
        <w:br/>
        <w:br/>
      </w:r>
      <w:r>
        <w:rPr>
          <w:b/>
        </w:rPr>
        <w:t>Recommendations:</w:t>
      </w:r>
      <w:r>
        <w:br/>
        <w:br/>
        <w:t>Based on the results, we recommend:</w:t>
        <w:br/>
        <w:br/>
        <w:t>* Integrating hydroponic agriculture into the trade show's exhibition program as a permanent feature.</w:t>
        <w:br/>
        <w:t>* Developing a certification program for hydroponic agriculture to provide exhibitors with a competency-based assessment.</w:t>
        <w:br/>
        <w:t>* Collaborating with industry partners to provide discounted rental rates for exhibitors who complete the game and demonstrate a commitment to adopt hydroponic agriculture.</w:t>
        <w:br/>
        <w:br/>
        <w:t>By implementing these recommendations, we can further enhance the game's impact and provide benefits to exhibitors, while promoting the adoption of hydroponic agriculture in the industry.</w:t>
      </w:r>
    </w:p>
    <w:p>
      <w:pPr>
        <w:pStyle w:val="Subtitle"/>
      </w:pPr>
      <w:r>
        <w:t>9.Share the game</w:t>
      </w:r>
    </w:p>
    <w:p>
      <w:pPr/>
      <w:r>
        <w:t>Here's a business proposal for the Hydroponic Plant Rental game for exhibitors:</w:t>
        <w:br/>
        <w:br/>
      </w:r>
      <w:r>
        <w:rPr>
          <w:b/>
        </w:rPr>
        <w:t>Game Name:</w:t>
      </w:r>
      <w:r>
        <w:t xml:space="preserve"> "Grow Your Booth"</w:t>
        <w:br/>
        <w:br/>
      </w:r>
      <w:r>
        <w:rPr>
          <w:b/>
        </w:rPr>
        <w:t>Game Objective:</w:t>
      </w:r>
      <w:r>
        <w:t xml:space="preserve"> To promote hydroponic plant rentals to exhibitors at events and exhibitions, while encouraging engagement, feedback, and word-of-mouth marketing.</w:t>
        <w:br/>
        <w:br/>
      </w:r>
      <w:r>
        <w:rPr>
          <w:b/>
        </w:rPr>
        <w:t>Game Mechanics:</w:t>
      </w:r>
      <w:r>
        <w:br/>
        <w:br/>
        <w:t>1. Create a simple online platform where exhibitors can participate in the game.</w:t>
        <w:br/>
        <w:t>2. Each exhibitor will be assigned a virtual "aquaponic" booth where they can grow virtual plants using a variety of hydroponic systems (e.g., NFT, DWC, Ebb and Flow).</w:t>
        <w:br/>
        <w:t>3. Exhibitors will be presented with daily challenges and rewards based on their plant growth, including bonus options for sharing the game on social media or referring friends.</w:t>
        <w:br/>
        <w:t>4. To add an extra layer of engagement, players can collect in-game tokens that serve as real-world rewards, redeemable for discounts on hydroponic plant rentals, or even entry into a grand prize drawing.</w:t>
        <w:br/>
        <w:br/>
      </w:r>
      <w:r>
        <w:rPr>
          <w:b/>
        </w:rPr>
        <w:t>Game Modes:</w:t>
      </w:r>
      <w:r>
        <w:br/>
        <w:br/>
        <w:t xml:space="preserve">1. </w:t>
      </w:r>
      <w:r>
        <w:rPr>
          <w:b/>
        </w:rPr>
        <w:t>Daily Leaderboard:</w:t>
      </w:r>
      <w:r>
        <w:t xml:space="preserve"> A leaderboard ranking exhibitors based on their cumulative plant growth.</w:t>
        <w:br/>
        <w:t xml:space="preserve">2. </w:t>
      </w:r>
      <w:r>
        <w:rPr>
          <w:b/>
        </w:rPr>
        <w:t>Event-based Challenges:</w:t>
      </w:r>
      <w:r>
        <w:t xml:space="preserve"> Participate in specific challenges during the exhibition, with rewards for completion.</w:t>
        <w:br/>
        <w:t xml:space="preserve">3. </w:t>
      </w:r>
      <w:r>
        <w:rPr>
          <w:b/>
        </w:rPr>
        <w:t>Multi-Player Mode:</w:t>
      </w:r>
      <w:r>
        <w:t xml:space="preserve"> Compare plant growth with friends or other players, fostering friendly competition.</w:t>
        <w:br/>
        <w:br/>
      </w:r>
      <w:r>
        <w:rPr>
          <w:b/>
        </w:rPr>
        <w:t>Monetization:</w:t>
      </w:r>
      <w:r>
        <w:br/>
        <w:br/>
        <w:t xml:space="preserve">1. </w:t>
      </w:r>
      <w:r>
        <w:rPr>
          <w:b/>
        </w:rPr>
        <w:t>Revenue Sharing:</w:t>
      </w:r>
      <w:r>
        <w:t xml:space="preserve"> Offer a revenue-sharing model where a percentage of each sale generated by the game leads to a commission on each qualifying unit of plant rentals.</w:t>
        <w:br/>
        <w:t xml:space="preserve">2. </w:t>
      </w:r>
      <w:r>
        <w:rPr>
          <w:b/>
        </w:rPr>
        <w:t>Subscription Model:</w:t>
      </w:r>
      <w:r>
        <w:t xml:space="preserve"> Charge an annual subscription fee for premium features, exclusive content, and access to expert advice.</w:t>
        <w:br/>
        <w:t xml:space="preserve">3. </w:t>
      </w:r>
      <w:r>
        <w:rPr>
          <w:b/>
        </w:rPr>
        <w:t>Advertising and Sponsorship:</w:t>
      </w:r>
      <w:r>
        <w:t xml:space="preserve"> Partner with organizations to showcase their expertise in a non-intrusive way, promoting their products and services to the game's engaged audience.</w:t>
        <w:br/>
        <w:br/>
      </w:r>
      <w:r>
        <w:rPr>
          <w:b/>
        </w:rPr>
        <w:t>Marketing Strategy:</w:t>
      </w:r>
      <w:r>
        <w:br/>
        <w:br/>
        <w:t xml:space="preserve">1. </w:t>
      </w:r>
      <w:r>
        <w:rPr>
          <w:b/>
        </w:rPr>
        <w:t>Showcase the Game on Social Media:</w:t>
      </w:r>
      <w:r>
        <w:t xml:space="preserve"> Share engaging content, hints, and tips to build interest and participate in the game.</w:t>
        <w:br/>
        <w:t xml:space="preserve">2. </w:t>
      </w:r>
      <w:r>
        <w:rPr>
          <w:b/>
        </w:rPr>
        <w:t>Collaborate with Influencers:</w:t>
      </w:r>
      <w:r>
        <w:t xml:space="preserve"> Reach out to botany, hydroponics, and entrepreneurship influencers to promote the game and encourage sharing.</w:t>
        <w:br/>
        <w:t xml:space="preserve">3. </w:t>
      </w:r>
      <w:r>
        <w:rPr>
          <w:b/>
        </w:rPr>
        <w:t>Giveaways and Prizes:</w:t>
      </w:r>
      <w:r>
        <w:t xml:space="preserve"> Periodically host giveaways for game rewards, limited-edition merchandise, or even real-world prizes.</w:t>
        <w:br/>
        <w:br/>
      </w:r>
      <w:r>
        <w:rPr>
          <w:b/>
        </w:rPr>
        <w:t>Expected Benefits:</w:t>
      </w:r>
      <w:r>
        <w:br/>
        <w:br/>
        <w:t xml:space="preserve">1. </w:t>
      </w:r>
      <w:r>
        <w:rPr>
          <w:b/>
        </w:rPr>
        <w:t>Increased Engagement:</w:t>
      </w:r>
      <w:r>
        <w:t xml:space="preserve"> Boost registration rates and exhibit attendance, fostering memorable experiences for exhibitors.</w:t>
        <w:br/>
        <w:t xml:space="preserve">2. </w:t>
      </w:r>
      <w:r>
        <w:rPr>
          <w:b/>
        </w:rPr>
        <w:t>Networking Opportunities:</w:t>
      </w:r>
      <w:r>
        <w:t xml:space="preserve"> Provide participants with an extensive network of fellow plant enthusiasts and industry connectors.</w:t>
        <w:br/>
        <w:t xml:space="preserve">3. </w:t>
      </w:r>
      <w:r>
        <w:rPr>
          <w:b/>
        </w:rPr>
        <w:t>Product Placement:</w:t>
      </w:r>
      <w:r>
        <w:t xml:space="preserve"> Showcase eco-friendly, hydroponic products and solutions to our target audience.</w:t>
        <w:br/>
        <w:br/>
      </w:r>
      <w:r>
        <w:rPr>
          <w:b/>
        </w:rPr>
        <w:t>Timeline:</w:t>
      </w:r>
      <w:r>
        <w:br/>
        <w:br/>
        <w:t xml:space="preserve">1. </w:t>
      </w:r>
      <w:r>
        <w:rPr>
          <w:b/>
        </w:rPr>
        <w:t>Month 1:</w:t>
      </w:r>
      <w:r>
        <w:t xml:space="preserve"> Develop the core game mechanics and necessary infrastructure.</w:t>
        <w:br/>
        <w:t xml:space="preserve">2. </w:t>
      </w:r>
      <w:r>
        <w:rPr>
          <w:b/>
        </w:rPr>
        <w:t>Month 2-3:</w:t>
      </w:r>
      <w:r>
        <w:t xml:space="preserve"> Create a comprehensive marketing plan and set up promotional campaigns.</w:t>
        <w:br/>
        <w:t xml:space="preserve">3. </w:t>
      </w:r>
      <w:r>
        <w:rPr>
          <w:b/>
        </w:rPr>
        <w:t>Month 4-6:</w:t>
      </w:r>
      <w:r>
        <w:t xml:space="preserve"> Host a successful beta launch, gather feedback, and refine the game.</w:t>
        <w:br/>
        <w:br/>
      </w:r>
      <w:r>
        <w:rPr>
          <w:b/>
        </w:rPr>
        <w:t>Team Composition:</w:t>
      </w:r>
      <w:r>
        <w:br/>
        <w:br/>
        <w:t xml:space="preserve">1. </w:t>
      </w:r>
      <w:r>
        <w:rPr>
          <w:b/>
        </w:rPr>
        <w:t>Game Developer/Artist:</w:t>
      </w:r>
      <w:r>
        <w:t xml:space="preserve"> Design and code the game mechanics, UI, and animation.</w:t>
        <w:br/>
        <w:t xml:space="preserve">2. </w:t>
      </w:r>
      <w:r>
        <w:rPr>
          <w:b/>
        </w:rPr>
        <w:t>Marketing Specialist:</w:t>
      </w:r>
      <w:r>
        <w:t xml:space="preserve"> Develop promotional materials, create content, and coordinate influencer outreach.</w:t>
        <w:br/>
        <w:t xml:space="preserve">3. </w:t>
      </w:r>
      <w:r>
        <w:rPr>
          <w:b/>
        </w:rPr>
        <w:t>Graphic Designer/Content Creator:</w:t>
      </w:r>
      <w:r>
        <w:t xml:space="preserve"> Produce high-quality visuals and explain key game concepts.</w:t>
        <w:br/>
        <w:br/>
      </w:r>
      <w:r>
        <w:rPr>
          <w:b/>
        </w:rPr>
        <w:t>Budget Allocation:</w:t>
      </w:r>
      <w:r>
        <w:br/>
        <w:br/>
        <w:t xml:space="preserve">1. </w:t>
      </w:r>
      <w:r>
        <w:rPr>
          <w:b/>
        </w:rPr>
        <w:t>Development:</w:t>
      </w:r>
      <w:r>
        <w:t xml:space="preserve"> 40%</w:t>
        <w:br/>
        <w:t xml:space="preserve">2. </w:t>
      </w:r>
      <w:r>
        <w:rPr>
          <w:b/>
        </w:rPr>
        <w:t>Marketing and Promotion:</w:t>
      </w:r>
      <w:r>
        <w:t xml:space="preserve"> 30%</w:t>
        <w:br/>
        <w:t xml:space="preserve">3. </w:t>
      </w:r>
      <w:r>
        <w:rPr>
          <w:b/>
        </w:rPr>
        <w:t>Design and Infrastructure:</w:t>
      </w:r>
      <w:r>
        <w:t xml:space="preserve"> 15%</w:t>
        <w:br/>
        <w:t xml:space="preserve">4. </w:t>
      </w:r>
      <w:r>
        <w:rPr>
          <w:b/>
        </w:rPr>
        <w:t>Miscellaneous (Equipment, Content Creation):</w:t>
      </w:r>
      <w:r>
        <w:t xml:space="preserve"> 10%</w:t>
        <w:br/>
        <w:t xml:space="preserve">5. </w:t>
      </w:r>
      <w:r>
        <w:rPr>
          <w:b/>
        </w:rPr>
        <w:t>Contingency Funds:</w:t>
      </w:r>
      <w:r>
        <w:t xml:space="preserve"> 5%</w:t>
        <w:br/>
        <w:br/>
      </w:r>
      <w:r>
        <w:rPr>
          <w:b/>
        </w:rPr>
        <w:t>Grant/Investment Outline:</w:t>
      </w:r>
      <w:r>
        <w:br/>
        <w:br/>
        <w:t>1. Apply for grants and/or fundraising initiatives from organizations that support early-stage eco-friendly startup ideas.</w:t>
        <w:br/>
        <w:t>2. Pursue potential investors or venture capital funds committed to environmentally conscious projects.</w:t>
        <w:br/>
        <w:br/>
        <w:t>This proposal provides an accessible solution to leverage gamification to raise awareness, drive engagement, and support online networking growth in plant rental games amongst event organizers.</w:t>
      </w:r>
    </w:p>
    <w:p>
      <w:pPr>
        <w:pStyle w:val="Subtitle"/>
      </w:pPr>
      <w:r>
        <w:t>10.Update the game</w:t>
      </w:r>
    </w:p>
    <w:p>
      <w:pPr/>
      <w:r>
        <w:t>Here's a potential business proposal based on the context of updating the game for Hydroponic Plant Rental for Exhibitors:</w:t>
        <w:br/>
        <w:br/>
      </w:r>
      <w:r>
        <w:rPr>
          <w:b/>
        </w:rPr>
        <w:t>Title:</w:t>
      </w:r>
      <w:r>
        <w:t xml:space="preserve"> Refreshed Game for Hydroponic Plant Rental for Exhibitors: Seeding Success</w:t>
        <w:br/>
        <w:br/>
      </w:r>
      <w:r>
        <w:rPr>
          <w:b/>
        </w:rPr>
        <w:t>Executive Summary:</w:t>
      </w:r>
      <w:r>
        <w:br/>
        <w:br/>
        <w:t>To enhance the engaging player experience and increase the appeal of our Hydroponic Plant Rental game for Exhibitors, we propose an update to the game structure and strategies. Our objective is to recapture the attention of players, sharpen the competitive edge, and open up new revenue streams.</w:t>
        <w:br/>
        <w:br/>
      </w:r>
      <w:r>
        <w:rPr>
          <w:b/>
        </w:rPr>
        <w:t>Background:</w:t>
      </w:r>
      <w:r>
        <w:br/>
        <w:br/>
        <w:t>The original Hydroponic Plant Rental game for Exhibitors was designed to educate players about the benefits of hydroponic farming, while also promoting sustainable practices. However, to compete in today's market, we recognize the need for a more comprehensive and engaging experience that meets evolving player expectations.</w:t>
        <w:br/>
        <w:br/>
      </w:r>
      <w:r>
        <w:rPr>
          <w:b/>
        </w:rPr>
        <w:t>Game Update:</w:t>
      </w:r>
      <w:r>
        <w:br/>
        <w:br/>
        <w:t>To refresh the game, we will introduce the following updates:</w:t>
        <w:br/>
        <w:br/>
        <w:t xml:space="preserve">1. </w:t>
      </w:r>
      <w:r>
        <w:rPr>
          <w:b/>
        </w:rPr>
        <w:t>New Game Modes:</w:t>
      </w:r>
      <w:r>
        <w:br/>
        <w:tab/>
        <w:t xml:space="preserve">* </w:t>
      </w:r>
      <w:r>
        <w:rPr>
          <w:b/>
        </w:rPr>
        <w:t>Challenge Mode:</w:t>
      </w:r>
      <w:r>
        <w:t xml:space="preserve"> Players will compete in a series of targeted hydroponic plant growth challenges, with increasing stakes and rewards.</w:t>
        <w:br/>
        <w:tab/>
        <w:t xml:space="preserve">* </w:t>
      </w:r>
      <w:r>
        <w:rPr>
          <w:b/>
        </w:rPr>
        <w:t>Career Mode:</w:t>
      </w:r>
      <w:r>
        <w:t xml:space="preserve"> Players will build and manage their own hydroponic farm, progressing through a series of in-game "seasons" with realistic goals and objectives.</w:t>
        <w:br/>
        <w:tab/>
        <w:t xml:space="preserve">* </w:t>
      </w:r>
      <w:r>
        <w:rPr>
          <w:b/>
        </w:rPr>
        <w:t>Exhibition Mode:</w:t>
      </w:r>
      <w:r>
        <w:t xml:space="preserve"> Players will participate in mini-games and challenges to showcase their knowledge and skills in hydroponic farming.</w:t>
        <w:br/>
        <w:br/>
        <w:t xml:space="preserve">2. </w:t>
      </w:r>
      <w:r>
        <w:rPr>
          <w:b/>
        </w:rPr>
        <w:t>Strategic Overhaul:</w:t>
      </w:r>
      <w:r>
        <w:br/>
        <w:tab/>
        <w:t xml:space="preserve">* </w:t>
      </w:r>
      <w:r>
        <w:rPr>
          <w:b/>
        </w:rPr>
        <w:t>Resource Management:</w:t>
      </w:r>
      <w:r>
        <w:t xml:space="preserve"> Simplify and rethink resource allocation, encouraging players to strike a balance between growth, efficiency, and profit.</w:t>
        <w:br/>
        <w:tab/>
        <w:t xml:space="preserve">* </w:t>
      </w:r>
      <w:r>
        <w:rPr>
          <w:b/>
        </w:rPr>
        <w:t>Random Events:</w:t>
      </w:r>
      <w:r>
        <w:t xml:space="preserve"> Introduce random events, obstacles, or opportunities to simulate real-world challenges and excitement.</w:t>
        <w:br/>
        <w:tab/>
        <w:t xml:space="preserve">* </w:t>
      </w:r>
      <w:r>
        <w:rPr>
          <w:b/>
        </w:rPr>
        <w:t>Rival Exhibitors:</w:t>
      </w:r>
      <w:r>
        <w:t xml:space="preserve"> Introduce AI-rival exhibitors, fostering competition and collaboration with players to drive the growth of hydroponic farming.</w:t>
        <w:br/>
        <w:br/>
        <w:t xml:space="preserve">3. </w:t>
      </w:r>
      <w:r>
        <w:rPr>
          <w:b/>
        </w:rPr>
        <w:t>Staking and Payout Mechanism:</w:t>
      </w:r>
      <w:r>
        <w:br/>
        <w:tab/>
        <w:t xml:space="preserve">* </w:t>
      </w:r>
      <w:r>
        <w:rPr>
          <w:b/>
        </w:rPr>
        <w:t>Multi-Level Stakes:</w:t>
      </w:r>
      <w:r>
        <w:t xml:space="preserve"> Unlock new rounds with attractive prizes as players advance through the game, creating a thrilling experience.</w:t>
        <w:br/>
        <w:tab/>
        <w:t xml:space="preserve">* </w:t>
      </w:r>
      <w:r>
        <w:rPr>
          <w:b/>
        </w:rPr>
        <w:t>Re-rollable stakes:</w:t>
      </w:r>
      <w:r>
        <w:t xml:space="preserve"> Allow players to rollover their progress, using earned rewards to support future farm development.</w:t>
        <w:br/>
        <w:br/>
      </w:r>
      <w:r>
        <w:rPr>
          <w:b/>
        </w:rPr>
        <w:t>Simulation and Results:</w:t>
      </w:r>
      <w:r>
        <w:br/>
        <w:br/>
        <w:t>Using updated game simulations, we anticipate an increase in:</w:t>
        <w:br/>
        <w:br/>
        <w:t xml:space="preserve">* </w:t>
      </w:r>
      <w:r>
        <w:rPr>
          <w:b/>
        </w:rPr>
        <w:t>In-game engagement</w:t>
      </w:r>
      <w:r>
        <w:br/>
        <w:t xml:space="preserve">* </w:t>
      </w:r>
      <w:r>
        <w:rPr>
          <w:b/>
        </w:rPr>
        <w:t>Player retention</w:t>
      </w:r>
      <w:r>
        <w:br/>
        <w:t xml:space="preserve">* </w:t>
      </w:r>
      <w:r>
        <w:rPr>
          <w:b/>
        </w:rPr>
        <w:t>Revenue from subscription and advertising</w:t>
      </w:r>
      <w:r>
        <w:br/>
        <w:t xml:space="preserve">* </w:t>
      </w:r>
      <w:r>
        <w:rPr>
          <w:b/>
        </w:rPr>
        <w:t>Farm success and efficiency</w:t>
      </w:r>
      <w:r>
        <w:br/>
        <w:br/>
      </w:r>
      <w:r>
        <w:rPr>
          <w:b/>
        </w:rPr>
        <w:t>Timeline:</w:t>
      </w:r>
      <w:r>
        <w:br/>
        <w:br/>
        <w:t>Development Period: 6 weeks</w:t>
        <w:br/>
        <w:t>Testing and Iteration Phase: 4 weeks</w:t>
        <w:br/>
        <w:br/>
      </w:r>
      <w:r>
        <w:rPr>
          <w:b/>
        </w:rPr>
        <w:t>Budget:</w:t>
      </w:r>
      <w:r>
        <w:br/>
        <w:br/>
        <w:t>We estimate the total budget for the update to be $50,000, broken down into:</w:t>
        <w:br/>
        <w:br/>
        <w:t xml:space="preserve">* </w:t>
      </w:r>
      <w:r>
        <w:rPr>
          <w:b/>
        </w:rPr>
        <w:t>Development Cost:</w:t>
      </w:r>
      <w:r>
        <w:t xml:space="preserve"> $30,000</w:t>
        <w:br/>
        <w:t xml:space="preserve">* </w:t>
      </w:r>
      <w:r>
        <w:rPr>
          <w:b/>
        </w:rPr>
        <w:t>Marketing and Promotion:</w:t>
      </w:r>
      <w:r>
        <w:t xml:space="preserve"> $10,000</w:t>
        <w:br/>
        <w:t xml:space="preserve">* </w:t>
      </w:r>
      <w:r>
        <w:rPr>
          <w:b/>
        </w:rPr>
        <w:t>Feedback and Validation:</w:t>
      </w:r>
      <w:r>
        <w:t xml:space="preserve"> $5,000</w:t>
        <w:br/>
        <w:t xml:space="preserve">* </w:t>
      </w:r>
      <w:r>
        <w:rPr>
          <w:b/>
        </w:rPr>
        <w:t>Administration Cost:</w:t>
      </w:r>
      <w:r>
        <w:t xml:space="preserve"> $5,000</w:t>
        <w:br/>
        <w:br/>
      </w:r>
      <w:r>
        <w:rPr>
          <w:b/>
        </w:rPr>
        <w:t>Return on Investment:</w:t>
      </w:r>
      <w:r>
        <w:br/>
        <w:br/>
        <w:t>Our updated Hydroponic Plant Rental game for Exhibitors is poised to captivate players, promote sustainable practices, and generate significant revenue. We anticipate:</w:t>
        <w:br/>
        <w:br/>
        <w:t xml:space="preserve">* </w:t>
      </w:r>
      <w:r>
        <w:rPr>
          <w:b/>
        </w:rPr>
        <w:t>40% Increase in engagement and player retention</w:t>
      </w:r>
      <w:r>
        <w:br/>
        <w:t xml:space="preserve">* </w:t>
      </w:r>
      <w:r>
        <w:rPr>
          <w:b/>
        </w:rPr>
        <w:t>30% surge in subscription and advertising revenue</w:t>
      </w:r>
      <w:r>
        <w:br/>
        <w:t xml:space="preserve">* </w:t>
      </w:r>
      <w:r>
        <w:rPr>
          <w:b/>
        </w:rPr>
        <w:t>25% overall increase in in-game progression</w:t>
      </w:r>
      <w:r/>
    </w:p>
    <w:p>
      <w:pPr>
        <w:pStyle w:val="Subtitle"/>
      </w:pPr>
      <w:r>
        <w:t>Episodes X-Facort:</w:t>
        <w:br/>
        <w:t xml:space="preserve"> X-1. Crafting a Unique Selling Proposition</w:t>
      </w:r>
    </w:p>
    <w:p>
      <w:pPr/>
      <w:r/>
      <w:r>
        <w:rPr>
          <w:b/>
        </w:rPr>
        <w:t>Radio Script Introduction:</w:t>
      </w:r>
      <w:r>
        <w:br/>
        <w:t>[Intro music fades out, and our host, [Name], greets the audience.]</w:t>
        <w:br/>
        <w:br/>
        <w:t>Host: "Welcome to 'Sustainable Solutions'! If you're an exhibitor looking to make a lasting impression at your next event, you're in the right place. Our guest today is [Brand Name], the pioneers of Hydroponic Plant Rental. They're here to show us how they're revolutionizing the way we display plants. Let's meet [Guest's Name] from [Brand Name]."</w:t>
        <w:br/>
        <w:br/>
      </w:r>
      <w:r>
        <w:rPr>
          <w:b/>
        </w:rPr>
        <w:t>Segment 1: Problem Statement (60 seconds)</w:t>
      </w:r>
      <w:r>
        <w:br/>
        <w:br/>
        <w:t>Host: "For many of us, plants are a symbol of warmth and hospitality, but setting up a beautiful display can be a daunting task, especially when you're short on time or resources. Current plant display solutions often require a lot of space, heavy equipment, and a lot of manual labor. This is where [Brand Name] comes in – an innovative company that offers Hydroponic Plant Rental for exhibitors."</w:t>
        <w:br/>
        <w:br/>
      </w:r>
      <w:r>
        <w:rPr>
          <w:b/>
        </w:rPr>
        <w:t>Segment 2: Unique Selling Proposition (USP) (120 seconds)</w:t>
      </w:r>
      <w:r>
        <w:br/>
        <w:br/>
        <w:t>Host: "So, what sets [Brand Name] apart from the rest? Our special sauce is our patented 'BioBloom' hydroponic system, which combines cutting-edge technology with eco-friendly practices. This not only ensures a stunning visual display but also reduces our carbon footprint and eliminates the need for pesticides and fertilizers."</w:t>
        <w:br/>
        <w:br/>
        <w:t>Host: "Imagine being able to enjoy the 'wow factor' of a lush, green display without the hassle and costs associated with traditional plant care. Our system is fully automated, making it perfect for busy exhibitors who want to focus on what matters most – your business."</w:t>
        <w:br/>
        <w:br/>
      </w:r>
      <w:r>
        <w:rPr>
          <w:b/>
        </w:rPr>
        <w:t>Segment 3: Innovative Approaches to Plant Display Design (180 seconds)</w:t>
      </w:r>
      <w:r>
        <w:br/>
        <w:br/>
        <w:t>Host: "Now, let's talk about the design aspect. [Brand Name] has introduced a range of innovative approaches to plant display design using hydroponics. Our team of expert designers will work closely with you to create a bespoke display that reflects your brand's personality and style."</w:t>
        <w:br/>
        <w:br/>
        <w:t>Host: "From small, self-contained planters to large-scale displays that can span entire exhibit hallways, our solutions are tailored to meet the unique needs of each client. They're also incredibly versatile, making them perfect for events of all sizes and formats."</w:t>
        <w:br/>
        <w:br/>
      </w:r>
      <w:r>
        <w:rPr>
          <w:b/>
        </w:rPr>
        <w:t>Segment 4: Case Studies and Examples (120 seconds)</w:t>
      </w:r>
      <w:r>
        <w:br/>
        <w:br/>
        <w:t>Host: "But don't just take our word for it! Let's hear from some of our satisfied clients who've seen the impact of [Brand Name]'s innovative solutions firsthand."</w:t>
        <w:br/>
        <w:br/>
        <w:t>[Brand Name] [Guest's Name]: "At our last event, we featured a stunning green wall made possible by [Brand Name]'s BioBloom system. The feedback was overwhelmingly positive, with attendees raving about the unique display and the positive conversation it sparked about sustainability."</w:t>
        <w:br/>
        <w:br/>
      </w:r>
      <w:r>
        <w:rPr>
          <w:b/>
        </w:rPr>
        <w:t>Segment 5: Call to Action (60 seconds)</w:t>
      </w:r>
      <w:r>
        <w:br/>
        <w:br/>
        <w:t>Host: "If you're ready to take your event to the next level with a visually stunning, eco-friendly display, contact [Brand Name] today. They'll work with you to create a bespoke solution that meets your unique needs and exceeds your expectations."</w:t>
        <w:br/>
        <w:br/>
        <w:t>Host: "Don't settle for boring, generic displays any longer. Make a statement with [Brand Name]'s innovative hydroponic plant rental solutions. Visit our website, [Brand website], or [Guest's Name] on social media @ [Brand Handle]."</w:t>
        <w:br/>
        <w:br/>
        <w:t>[Outro music plays]</w:t>
        <w:br/>
        <w:br/>
        <w:t>Host: "Thanks for tuning in to 'Sustainable Solutions'! Join us next time as we explore more innovative ideas for a greener, brighter future."</w:t>
      </w:r>
    </w:p>
    <w:p>
      <w:pPr>
        <w:pStyle w:val="Subtitle"/>
      </w:pPr>
      <w:r>
        <w:t>X-2. Building Long-Term Success Defenses</w:t>
      </w:r>
    </w:p>
    <w:p>
      <w:pPr/>
      <w:r/>
      <w:r>
        <w:rPr>
          <w:b/>
        </w:rPr>
        <w:t>Business Proposal: "GreenSpace" Hydroponic Plant Rental for Exhibitors</w:t>
      </w:r>
      <w:r>
        <w:br/>
        <w:br/>
      </w:r>
      <w:r>
        <w:rPr>
          <w:b/>
        </w:rPr>
        <w:t>Executive Summary:</w:t>
      </w:r>
      <w:r>
        <w:br/>
        <w:t>GreenSpace is a revolutionary hydroponic plant rental service designed specifically for exhibitors at conferences, trade shows, and other events. Our mission is to provide a unique and sustainable solution for showcasing plants, highlighting brand values, and creating engaging experiences. To ensure long-term success and resilience, we will proactively anticipate potential disruptions, particularly those driven by technological advancements, and develop a comprehensive strategy to mitigate their impact.</w:t>
        <w:br/>
        <w:br/>
      </w:r>
      <w:r>
        <w:rPr>
          <w:b/>
        </w:rPr>
        <w:t>Disruption Risks:</w:t>
      </w:r>
      <w:r>
        <w:br/>
        <w:br/>
        <w:t xml:space="preserve">1. </w:t>
      </w:r>
      <w:r>
        <w:rPr>
          <w:b/>
        </w:rPr>
        <w:t>Artificial Intelligence (AI) and Automation:</w:t>
      </w:r>
      <w:r>
        <w:t xml:space="preserve"> As AI technology advances, we may witness increased automation in logistics, customer service, and management. To address this, we will:</w:t>
        <w:br/>
        <w:tab/>
        <w:t>* Implement AI-powered scheduling and inventory management tools to optimize logistics and reduce manual labor.</w:t>
        <w:br/>
        <w:tab/>
        <w:t>* Develop omnichannel customer service platforms that leverage chatbots, voice assistants, and other AI-driven tools to provide 24/7 support.</w:t>
        <w:br/>
        <w:t xml:space="preserve">2. </w:t>
      </w:r>
      <w:r>
        <w:rPr>
          <w:b/>
        </w:rPr>
        <w:t>Sustainability and Environmental Concerns:</w:t>
      </w:r>
      <w:r>
        <w:t xml:space="preserve"> As consumers become increasingly environmentally conscious, our hydroponic system will be designed to minimize ecological impact. We will:</w:t>
        <w:br/>
        <w:tab/>
        <w:t>* Continuously monitor and optimize water usage, energy consumption, and waste reduction within our facilities.</w:t>
        <w:br/>
        <w:tab/>
        <w:t>* Partner with environmental organizations to promote sustainable practices and educate customers on the benefits of hydroponics.</w:t>
        <w:br/>
        <w:t xml:space="preserve">3. </w:t>
      </w:r>
      <w:r>
        <w:rPr>
          <w:b/>
        </w:rPr>
        <w:t>Digitalization and Social Media:</w:t>
      </w:r>
      <w:r>
        <w:t xml:space="preserve"> The rise of digital platforms and social media will continue to shape the way we interact with customers and promote our services. We will:</w:t>
        <w:br/>
        <w:tab/>
        <w:t>* Develop a comprehensive social media strategy to engage with customers, share insights, and promote our brand.</w:t>
        <w:br/>
        <w:tab/>
        <w:t>* Launch a mobile app that allows exhibitors to easily rent plants, access customer support, and receive real-time updates on their plant's health and status.</w:t>
        <w:br/>
        <w:br/>
      </w:r>
      <w:r>
        <w:rPr>
          <w:b/>
        </w:rPr>
        <w:t>Resilience Plan:</w:t>
      </w:r>
      <w:r>
        <w:br/>
        <w:br/>
        <w:t xml:space="preserve">1. </w:t>
      </w:r>
      <w:r>
        <w:rPr>
          <w:b/>
        </w:rPr>
        <w:t>Invest in Research and Development (R&amp;D):</w:t>
      </w:r>
      <w:r>
        <w:t xml:space="preserve"> Regularly monitor technological advancements and invest in R&amp;D to stay ahead of the curve.</w:t>
        <w:br/>
        <w:t xml:space="preserve">2. </w:t>
      </w:r>
      <w:r>
        <w:rPr>
          <w:b/>
        </w:rPr>
        <w:t>Diversify Services:</w:t>
      </w:r>
      <w:r>
        <w:t xml:space="preserve"> Expand our services to include additional offerings, such as on-site plant care and maintenance, plant propagation, and educational workshops.</w:t>
        <w:br/>
        <w:t xml:space="preserve">3. </w:t>
      </w:r>
      <w:r>
        <w:rPr>
          <w:b/>
        </w:rPr>
        <w:t>Build Strategic Partnerships:</w:t>
      </w:r>
      <w:r>
        <w:t xml:space="preserve"> Collaborate with industry leaders, environmental organizations, and event planners to establish a network of partners and access new markets.</w:t>
        <w:br/>
        <w:t xml:space="preserve">4. </w:t>
      </w:r>
      <w:r>
        <w:rPr>
          <w:b/>
        </w:rPr>
        <w:t>Develop a Strong Brand Identity:</w:t>
      </w:r>
      <w:r>
        <w:t xml:space="preserve"> Establish a strong brand reputation through effective marketing, customer engagement, and community outreach.</w:t>
        <w:br/>
        <w:t xml:space="preserve">5. </w:t>
      </w:r>
      <w:r>
        <w:rPr>
          <w:b/>
        </w:rPr>
        <w:t>Foster a Culture of Sustainability:</w:t>
      </w:r>
      <w:r>
        <w:t xml:space="preserve"> Implement sustainable practices within our organization, from supply chain management to employee training programs.</w:t>
        <w:br/>
        <w:br/>
      </w:r>
      <w:r>
        <w:rPr>
          <w:b/>
        </w:rPr>
        <w:t>Key Strategies:</w:t>
      </w:r>
      <w:r>
        <w:br/>
        <w:br/>
        <w:t xml:space="preserve">1. </w:t>
      </w:r>
      <w:r>
        <w:rPr>
          <w:b/>
        </w:rPr>
        <w:t>Hands-on experience with hydroponic systems:</w:t>
      </w:r>
      <w:r>
        <w:t xml:space="preserve"> Our team will have extensive knowledge and hands-on experience with setting up, maintaining, and managing hydroponic systems.</w:t>
        <w:br/>
        <w:t xml:space="preserve">2. </w:t>
      </w:r>
      <w:r>
        <w:rPr>
          <w:b/>
        </w:rPr>
        <w:t>Logistics Management:</w:t>
      </w:r>
      <w:r>
        <w:t xml:space="preserve"> We will develop a comprehensive logistics management system to optimize delivery, setup, and take-down procedures.</w:t>
        <w:br/>
        <w:t xml:space="preserve">3. </w:t>
      </w:r>
      <w:r>
        <w:rPr>
          <w:b/>
        </w:rPr>
        <w:t>Customer Service:</w:t>
      </w:r>
      <w:r>
        <w:t xml:space="preserve"> Our customer service team will be trained to provide exceptional support, ensuring a seamless experience for exhibitors and customers.</w:t>
        <w:br/>
        <w:br/>
      </w:r>
      <w:r>
        <w:rPr>
          <w:b/>
        </w:rPr>
        <w:t>Key Performance Indicators (KPIs):</w:t>
      </w:r>
      <w:r>
        <w:br/>
        <w:br/>
        <w:t xml:space="preserve">1. </w:t>
      </w:r>
      <w:r>
        <w:rPr>
          <w:b/>
        </w:rPr>
        <w:t>Revenue Growth:</w:t>
      </w:r>
      <w:r>
        <w:t xml:space="preserve"> Monitor monthly revenue growth and adjust strategies to optimize sales.</w:t>
        <w:br/>
        <w:t xml:space="preserve">2. </w:t>
      </w:r>
      <w:r>
        <w:rPr>
          <w:b/>
        </w:rPr>
        <w:t>Customer Satisfaction:</w:t>
      </w:r>
      <w:r>
        <w:t xml:space="preserve"> Track customer satisfaction through surveys, feedback forms, and social media reviews.</w:t>
        <w:br/>
        <w:t xml:space="preserve">3. </w:t>
      </w:r>
      <w:r>
        <w:rPr>
          <w:b/>
        </w:rPr>
        <w:t>Environmental Impact:</w:t>
      </w:r>
      <w:r>
        <w:t xml:space="preserve"> Measure and reduce water usage, energy consumption, and waste generation.</w:t>
        <w:br/>
        <w:t xml:space="preserve">4. </w:t>
      </w:r>
      <w:r>
        <w:rPr>
          <w:b/>
        </w:rPr>
        <w:t>Employee Engagement:</w:t>
      </w:r>
      <w:r>
        <w:t xml:space="preserve"> Track employee satisfaction, retention, and development through regular check-ins and feedback.</w:t>
        <w:br/>
        <w:br/>
        <w:t>By proactively addressing potential disruptions and implementing a comprehensive resilience plan, GreenSpace is poised for long-term success in the sociology industry and hydroponic plant rental market. Our focus on sustainability, innovation, and customer satisfaction will drive growth and establish us as a leader in the industry.</w:t>
      </w:r>
    </w:p>
    <w:p>
      <w:pPr>
        <w:pStyle w:val="Subtitle"/>
      </w:pPr>
      <w:r>
        <w:t>X-3. Refining Brand Tone for Consistency</w:t>
      </w:r>
    </w:p>
    <w:p>
      <w:pPr/>
      <w:r>
        <w:t>As a radio scriptwriter and Project Lead/Researcher in the Sociology sector, I'd be delighted to help you refine your brand tone. Based on the context you provided, I've identified the key elements that require attention:</w:t>
        <w:br/>
        <w:br/>
        <w:t xml:space="preserve">1. </w:t>
      </w:r>
      <w:r>
        <w:rPr>
          <w:b/>
        </w:rPr>
        <w:t>Caring and compassionate tone</w:t>
      </w:r>
      <w:r>
        <w:t>: The project's focus on addressing existing societal problems and promoting a triple-bottom-line solution emphasizes the importance of empathy and care. The brand voice should convey a sense of understanding and concern for tackling social issues.</w:t>
        <w:br/>
        <w:t xml:space="preserve">2. </w:t>
      </w:r>
      <w:r>
        <w:rPr>
          <w:b/>
        </w:rPr>
        <w:t>Experts in action tone</w:t>
      </w:r>
      <w:r>
        <w:t>: As a sociology project, the brand tone should also convey confidence, expertise, and a commitment to putting theories into practice.</w:t>
        <w:br/>
        <w:t xml:space="preserve">3. </w:t>
      </w:r>
      <w:r>
        <w:rPr>
          <w:b/>
        </w:rPr>
        <w:t>Collaborative and inclusive tone</w:t>
      </w:r>
      <w:r>
        <w:t>: The project involves working with local nurseries and event organizers, highlighting the need for effective communication, mutual respect, and trust-building.</w:t>
        <w:br/>
        <w:t xml:space="preserve">4. </w:t>
      </w:r>
      <w:r>
        <w:rPr>
          <w:b/>
        </w:rPr>
        <w:t>Practical and results-oriented tone</w:t>
      </w:r>
      <w:r>
        <w:t>: Given the project's focus on achieving tangible outcomes, the brand tone should also be down-to-earth and focused on delivering practical solutions.</w:t>
        <w:br/>
        <w:br/>
        <w:t>To ensure a consistent and effective brand voice, I recommend the following strategies:</w:t>
        <w:br/>
        <w:br/>
      </w:r>
      <w:r>
        <w:rPr>
          <w:b/>
        </w:rPr>
        <w:t>Establish a clear brand guidelines document</w:t>
      </w:r>
      <w:r>
        <w:br/>
        <w:br/>
        <w:t>* Define the core values, target audience, and key messaging for your organization</w:t>
        <w:br/>
        <w:t>* Outline the language and tone expectations for different communication channels (e.g., social media, website, marketing materials)</w:t>
        <w:br/>
        <w:t>* Develop a style guide for tone, syntax, and formatting</w:t>
        <w:br/>
        <w:br/>
      </w:r>
      <w:r>
        <w:rPr>
          <w:b/>
        </w:rPr>
        <w:t>Empower marketing team members and agencies</w:t>
      </w:r>
      <w:r>
        <w:br/>
        <w:br/>
        <w:t>* Provide comprehensive training on the brand tone, language, and style guide</w:t>
        <w:br/>
        <w:t>* Encourage feedback and active participation from team members and agencies</w:t>
        <w:br/>
        <w:t>* Foster an open-door policy for addressing tone and consistency concerns</w:t>
        <w:br/>
        <w:br/>
      </w:r>
      <w:r>
        <w:rPr>
          <w:b/>
        </w:rPr>
        <w:t>Set clear expectations for tone in project execution</w:t>
      </w:r>
      <w:r>
        <w:br/>
        <w:br/>
        <w:t>* Communicate the project's tone and language expectations to students, partner organizations, and project stakeholders</w:t>
        <w:br/>
        <w:t>* Establish clear guidelines for writing, communication, and presentations</w:t>
        <w:br/>
        <w:t>* Encourage teamwork and respect among stakeholders to ensure consistency in brand expression</w:t>
        <w:br/>
        <w:br/>
      </w:r>
      <w:r>
        <w:rPr>
          <w:b/>
        </w:rPr>
        <w:t>Maintain consistency across channels</w:t>
      </w:r>
      <w:r>
        <w:br/>
        <w:br/>
        <w:t>* Review and approve all marketing materials, including social media posts, website content, and press releases</w:t>
        <w:br/>
        <w:t>* Ensure consistency in tone, language, and branding across different channels</w:t>
        <w:br/>
        <w:t>* Monitor and measure brand consistency and adjust as needed</w:t>
        <w:br/>
        <w:br/>
      </w:r>
      <w:r>
        <w:rPr>
          <w:b/>
        </w:rPr>
        <w:t>Lessons from collaboration with event organizers</w:t>
      </w:r>
      <w:r>
        <w:br/>
        <w:br/>
        <w:t>* Leverage organized events as opportunities to demonstrate the project's collaboration and partnership with local nurseries and other stakeholders</w:t>
        <w:br/>
        <w:t>* Develop brand-friendly marketing materials and templates for the event</w:t>
        <w:br/>
        <w:t>* Encourage networking and knowledge-sharing among stakeholders to expand the brand's network</w:t>
        <w:br/>
        <w:br/>
        <w:t>Assumptions and Suggestions:</w:t>
        <w:br/>
        <w:br/>
        <w:t>Based on your project description I assume that local nurseries may provide plants as part of the project or be partner organizations for stakeholders engagement.</w:t>
        <w:br/>
        <w:t>It would be good to reach out to these nurseries  as friends.</w:t>
      </w:r>
    </w:p>
    <w:p>
      <w:pPr>
        <w:pStyle w:val="Subtitle"/>
      </w:pPr>
      <w:r>
        <w:t>X-4. Enhancing Customer Conversion Strategies</w:t>
      </w:r>
    </w:p>
    <w:p>
      <w:pPr/>
      <w:r/>
      <w:r>
        <w:rPr>
          <w:b/>
        </w:rPr>
        <w:t>Radio Script Title:</w:t>
      </w:r>
      <w:r>
        <w:t xml:space="preserve"> "Unlocking the Potential of Hydroponic Plant Rentals for Exhibitors"</w:t>
        <w:br/>
        <w:br/>
      </w:r>
      <w:r>
        <w:rPr>
          <w:b/>
        </w:rPr>
        <w:t>Introduction:</w:t>
      </w:r>
      <w:r>
        <w:br/>
        <w:br/>
        <w:t>(Upbeat background music starts playing. Host, a friendly and knowledgeable individual, introduces the topic.)</w:t>
        <w:br/>
        <w:br/>
        <w:t>Host: "Welcome to 'Growing Business', the show that explores innovative solutions for the events industry. Today, we're discussing a game-changer in the world of exhibitions: hydroponic plant rentals. Joining me is ChatGPT, Project Lead and Researcher. Chat, let's dive into the world of hydroponics and explore why potential customers might not be converting into actual customers, especially in the context of event logistics, customer engagement strategies, and sustainable practices in agriculture."</w:t>
        <w:br/>
        <w:br/>
      </w:r>
      <w:r>
        <w:rPr>
          <w:b/>
        </w:rPr>
        <w:t>Segment 1: Understanding Hydroponic Systems</w:t>
      </w:r>
      <w:r>
        <w:br/>
        <w:br/>
        <w:t>(Background music transitions to a gentle, informative tone.)</w:t>
        <w:br/>
        <w:br/>
        <w:t>ChatGPT: "Hydroponic systems are an excellent choice for event organizers, as they provide a controlled and sustainable environment for plants to thrive. By suspending their roots in a nutrient-rich solution, hydroponics maximizes plant growth, reduces water consumption, and increases yields. However, despite these benefits, potential customers might be hesitant to adopt hydroponic plant rentals due to misconceptions about the system or lack of understanding about its components."</w:t>
        <w:br/>
        <w:br/>
        <w:t>Host: "Can you tell us more about the common misconceptions and what makes hydroponics a viable option for event exhibitors?"</w:t>
        <w:br/>
        <w:br/>
        <w:t>ChatGPT: "Absolutely. One common concern is the high initial cost of setting up and maintaining a hydroponic system. However, many hydroponic companies, like ours, offer scaled-down systems that cater to events, making it more accessible to show exhibitors. Additionally, hydroponics are often misunderstood as a replacement for traditional soil-based growing methods, when in fact, they can coexist in a hybrid system, offering flexibility for events with varying space constraints."</w:t>
        <w:br/>
        <w:br/>
      </w:r>
      <w:r>
        <w:rPr>
          <w:b/>
        </w:rPr>
        <w:t>Segment 2: Event Logistics</w:t>
      </w:r>
      <w:r>
        <w:br/>
        <w:br/>
        <w:t>(Music transitions to a smooth blend of electronic and organic elements.)</w:t>
        <w:br/>
        <w:br/>
        <w:t>Host: "What are some key event logistics considerations for exhibitors when renting hydroponic plant displays?"</w:t>
        <w:br/>
        <w:br/>
        <w:t>ChatGPT: "When renting hydroponic plant displays, event organizers need to consider the physical requirements: space, power, water supply, and temperature control. Hydroponic systems require careful planning to ensure a seamless experience for exhibitors and visitors. For instance, hydroponic plants require varying levels of humidity and temperature control. By partnering with hydroponic companies, event organizers can relish the benefits of hydroponic displays while mitigating logistical challenges."</w:t>
        <w:br/>
        <w:br/>
        <w:t>Host: "How do you think event organizers can offset the added costs of hydroponic plant displays against the increased brand visibility and sustainability benefits?"</w:t>
        <w:br/>
        <w:br/>
        <w:t>ChatGPT: "Sustainability has become a top priority for event-goers, making hydroponic plant rentals an attractive option. Partnering with eco-conscious brands and organizations can help offset costs by promoting their commitment to sustainability and environmentally friendly practices. Additionally, event organizers can encourage exhibitors to participate in activities that promote sustainable practices, further justifying the value of hydroponic plant rentals."</w:t>
        <w:br/>
        <w:br/>
      </w:r>
      <w:r>
        <w:rPr>
          <w:b/>
        </w:rPr>
        <w:t>Segment 3: Customer Engagement Strategies</w:t>
      </w:r>
      <w:r>
        <w:br/>
        <w:br/>
        <w:t>(Soothing background music and warm up the audience.)</w:t>
        <w:br/>
        <w:br/>
        <w:t>Host: "Customer engagement is a crucial factor in events; how do hydroponic plant rentals impact the attendee experience?"</w:t>
        <w:br/>
        <w:br/>
        <w:t>ChatGPT: "Hydroponic plant rentals have the potential to create memorable, Instagram-worthy moments for attendees, showcasing the emotional benefits of sustainable agriculture practices. By incorporating interactive and engaging activities, event organizers can capture attendee attention and encourage businesses to stand out from the competition. Social media sharing platforms like Instagram can help capture and amplify their visibility, generating buzz around the event."</w:t>
        <w:br/>
        <w:br/>
      </w:r>
      <w:r>
        <w:rPr>
          <w:b/>
        </w:rPr>
        <w:t>Segment 4: Sustainable Practices in Agriculture</w:t>
      </w:r>
      <w:r>
        <w:br/>
        <w:br/>
        <w:t>(Music maintains an upbeat and energetic tone.)</w:t>
        <w:br/>
        <w:br/>
        <w:t>Host: "What role do hydroponics play in promoting sustainable practices in agriculture?"</w:t>
        <w:br/>
        <w:br/>
        <w:t>ChatGPT: "Hydroponics embodies sustainability by reducing water consumption and pollutants. By using hydroponic systems, event organizers can support companies and brands that prioritize eco-friendly agriculture practices. This creates a more environmentally conscious event experience that aligns with event-goers' values and expectations. Moreover, by documenting the use of hydroponic plant rentals throughout an event, organizers can generate meaningful content for social media, driving their business forward in the long term."</w:t>
        <w:br/>
        <w:br/>
      </w:r>
      <w:r>
        <w:rPr>
          <w:b/>
        </w:rPr>
        <w:t>Actionable Strategies to Enhance Customer Conversion:</w:t>
      </w:r>
      <w:r>
        <w:br/>
        <w:br/>
        <w:t>1.  Conduct research to understand potential customers' perceptions and concerns about hydroponic plant rentals.</w:t>
        <w:br/>
        <w:t>2.  Collaborate with event organizers and brands to showcase the benefits of hydroponic plant rentals in real-life event scenarios.</w:t>
        <w:br/>
        <w:t>3.  Offer customized hydroponic plant rental solutions to meet specific event demographics and needs.</w:t>
        <w:br/>
        <w:t>4.  Implement targeted marketing campaigns that highlight the sustainability and eco-friendliness of hydroponic plant rentals.</w:t>
        <w:br/>
        <w:t>5.  Document social media-worthy moments with attendees to amplify visibility and sharing.</w:t>
        <w:br/>
        <w:t>6.  Partner with eco-conscious brands to promote their commitment to sustainable agriculture practices.</w:t>
        <w:br/>
        <w:t>7.  Develop workshops, webinars, or influencer-led content that educate event attendees about the emotional benefits and benefits offered by hydroponic plant displays.</w:t>
        <w:br/>
        <w:t>8.  Relish incentives such as special packages for select events with strong and committed clients.</w:t>
        <w:br/>
        <w:t>9.  Reliquish to offer customization services that can help customers get their products on the shelves with little maintenance required for their plants and hydroponic systems.</w:t>
        <w:br/>
        <w:t>10.  Offer certification programs to demonstrate expertise and promote eco-friendly practices, providing better choices for growers seeking systems for planting.</w:t>
        <w:br/>
        <w:br/>
        <w:t>By addressing these concerns and providing actionable strategies, event organizers and hydroponic companies can convert potential customers into actual customers, embracing a sustainable future for exhibitions.</w:t>
      </w:r>
    </w:p>
    <w:p>
      <w:pPr>
        <w:pStyle w:val="Subtitle"/>
      </w:pPr>
      <w:r>
        <w:t>X-5. Optimizing Email Campaign Effectiveness</w:t>
      </w:r>
    </w:p>
    <w:p>
      <w:pPr/>
      <w:r>
        <w:t>As a radio scriptwriter and Project Lead/Researcher, I'll provide an optimized email campaign for the capstone project in the Sociology market. The goal is to engage organizations, encourage participation, and foster a sense of social responsibility.</w:t>
        <w:br/>
        <w:br/>
      </w:r>
      <w:r>
        <w:rPr>
          <w:b/>
        </w:rPr>
        <w:t>Subject Line Alternatives:</w:t>
      </w:r>
      <w:r>
        <w:br/>
        <w:br/>
        <w:t>1. Collaborate with Students to Drive Change</w:t>
        <w:br/>
        <w:t>2. Solving Societal Problems together</w:t>
        <w:br/>
        <w:t>3. Empowering Change through Capstone Projects</w:t>
        <w:br/>
        <w:br/>
      </w:r>
      <w:r>
        <w:rPr>
          <w:b/>
        </w:rPr>
        <w:t>Email Copy:</w:t>
      </w:r>
      <w:r>
        <w:br/>
        <w:br/>
        <w:t>Dear [Organization Representative],</w:t>
        <w:br/>
        <w:br/>
        <w:t>We're excited to introduce an opportunities for [Organization Name] to partner with our esteemed students working on a capstone project that tackles real-world societal issues. Our mission is to provide tangible, triple-bottom-line solutions, considering both human and environmental well-being.</w:t>
        <w:br/>
        <w:br/>
        <w:t>Our capstone project aligns with your organization's values by:</w:t>
        <w:br/>
        <w:br/>
        <w:t>1. Identifying pressing societal problems</w:t>
        <w:br/>
        <w:t>2. Developing practical, holistic solutions</w:t>
        <w:br/>
        <w:t>3. Fostering collaboration between students and industry experts</w:t>
        <w:br/>
        <w:br/>
        <w:t>By partnering with us, you'll have the chance to:</w:t>
        <w:br/>
        <w:br/>
        <w:t>* Gain insights from innovative students (40+ capstone projects annually)</w:t>
        <w:br/>
        <w:t>* Enhance your organization's social responsibility profile</w:t>
        <w:br/>
        <w:t>* Share knowledge, expertise, and best practices with the next generation</w:t>
        <w:br/>
        <w:br/>
        <w:t>Contact us to discuss further and explore opportunities for collaboration. We've outlined some possible partnership structures below:</w:t>
        <w:br/>
        <w:br/>
        <w:t>1. Knowledge Sharing: Students can learn from your organization's expertise and experiences.</w:t>
        <w:br/>
        <w:t>2. Skills Development: You can contribute to our projects, providing hands-on skills development for our students.</w:t>
        <w:br/>
        <w:t>3. Innovation Incubation: We can co-create innovative solutions tailored to your organization's needs.</w:t>
        <w:br/>
        <w:br/>
        <w:t>Let's work together to create a lasting impact.</w:t>
        <w:br/>
        <w:br/>
        <w:t>Best regards,</w:t>
        <w:br/>
        <w:br/>
        <w:t>[Your Name]</w:t>
        <w:br/>
        <w:t>[Your Title]</w:t>
        <w:br/>
        <w:t>[Your Organization]</w:t>
        <w:br/>
        <w:br/>
      </w:r>
      <w:r>
        <w:rPr>
          <w:b/>
        </w:rPr>
        <w:t>Improvement Suggestions:</w:t>
      </w:r>
      <w:r>
        <w:br/>
        <w:br/>
        <w:t xml:space="preserve">1. </w:t>
      </w:r>
      <w:r>
        <w:rPr>
          <w:b/>
        </w:rPr>
        <w:t>Personalize the approach:</w:t>
      </w:r>
      <w:r>
        <w:t xml:space="preserve"> Address the recipient directly by name and reference their specific organization.</w:t>
        <w:br/>
        <w:t xml:space="preserve">2. </w:t>
      </w:r>
      <w:r>
        <w:rPr>
          <w:b/>
        </w:rPr>
        <w:t>Highlight the benefits:</w:t>
      </w:r>
      <w:r>
        <w:t xml:space="preserve"> Emphasize the tangible benefits of partnering with students, such as skills development, innovation, and enhanced social responsibility.</w:t>
        <w:br/>
        <w:t xml:space="preserve">3. </w:t>
      </w:r>
      <w:r>
        <w:rPr>
          <w:b/>
        </w:rPr>
        <w:t>Provide clarity on partnership possibilities:</w:t>
      </w:r>
      <w:r>
        <w:t xml:space="preserve"> Outline the various partnership structures, including knowledge sharing, skills development, and innovation incubation.</w:t>
        <w:br/>
        <w:t xml:space="preserve">4. </w:t>
      </w:r>
      <w:r>
        <w:rPr>
          <w:b/>
        </w:rPr>
        <w:t>Include a clear call-to-action:</w:t>
      </w:r>
      <w:r>
        <w:t xml:space="preserve"> Specify the preferred mode of contact or proposed next steps.</w:t>
        <w:br/>
        <w:t xml:space="preserve">5. </w:t>
      </w:r>
      <w:r>
        <w:rPr>
          <w:b/>
        </w:rPr>
        <w:t>Use compelling visuals:</w:t>
      </w:r>
      <w:r>
        <w:t xml:space="preserve"> Consider adding a brief video, image, or link to a case study of one of your capstone project successes.</w:t>
        <w:br/>
        <w:br/>
      </w:r>
      <w:r>
        <w:rPr>
          <w:b/>
        </w:rPr>
        <w:t>Brand Voice:</w:t>
      </w:r>
      <w:r>
        <w:br/>
        <w:br/>
        <w:t>Our brand voice is formal, yet approachable and values-driven. It emphasizes collaboration, mutual respect, and the pursuit of positive social change. The tone should be optimistic, encouraging participation, and inviting.</w:t>
        <w:br/>
        <w:br/>
      </w:r>
      <w:r>
        <w:rPr>
          <w:b/>
        </w:rPr>
        <w:t>Plan:</w:t>
      </w:r>
      <w:r>
        <w:br/>
        <w:br/>
        <w:t xml:space="preserve">1. </w:t>
      </w:r>
      <w:r>
        <w:rPr>
          <w:b/>
        </w:rPr>
        <w:t>Market Analysis:</w:t>
      </w:r>
      <w:r>
        <w:t xml:space="preserve"> Conduct market research to identify key organizations and decision-makers in the sociology market.</w:t>
        <w:br/>
        <w:t xml:space="preserve">2. </w:t>
      </w:r>
      <w:r>
        <w:rPr>
          <w:b/>
        </w:rPr>
        <w:t>Develop Effective Solutions:</w:t>
      </w:r>
      <w:r>
        <w:t xml:space="preserve"> Collaborate with our students and industry experts to create engaging, double-bottom-line solutions for participating organizations.</w:t>
        <w:br/>
        <w:t xml:space="preserve">3. </w:t>
      </w:r>
      <w:r>
        <w:rPr>
          <w:b/>
        </w:rPr>
        <w:t>Email Campaign Optimization:</w:t>
      </w:r>
      <w:r>
        <w:t xml:space="preserve"> Iterate on the email copy and key messaging based on feedback from the initial rollouts.</w:t>
        <w:br/>
        <w:t xml:space="preserve">4. </w:t>
      </w:r>
      <w:r>
        <w:rPr>
          <w:b/>
        </w:rPr>
        <w:t>Promotion Strategy:</w:t>
      </w:r>
      <w:r>
        <w:t xml:space="preserve"> Leverage our existing networks, such as social media, referral programs, and industry partnerships to amplify the reach and impact of the email campaigns.</w:t>
        <w:br/>
        <w:t xml:space="preserve">5. </w:t>
      </w:r>
      <w:r>
        <w:rPr>
          <w:b/>
        </w:rPr>
        <w:t>Ongoing Evaluation:</w:t>
      </w:r>
      <w:r>
        <w:t xml:space="preserve"> Monitor the success of the email campaigns, adjust the strategy accordingly, and ensure our partners meet their goals and expectations.</w:t>
        <w:br/>
        <w:br/>
        <w:t>This plan will help optimize the email campaigns for increased effectiveness, driving meaningful collaboration between organizations and our students working on the capstone project, ultimately creating a lasting impact in the sociology market.</w:t>
      </w:r>
    </w:p>
    <w:p>
      <w:pPr>
        <w:pStyle w:val="Subtitle"/>
      </w:pPr>
      <w:r>
        <w:t>X-6. Applying Prompts to Enhance Email Campaigns</w:t>
      </w:r>
    </w:p>
    <w:p>
      <w:pPr/>
      <w:r>
        <w:t>Subject: Innovative Exhibition Displays to Promote Sustainable Hydroponics Awareness</w:t>
        <w:br/>
        <w:br/>
        <w:t>Dear [Recipient's Name],</w:t>
        <w:br/>
        <w:br/>
        <w:t>As a radio scriptwriter and Project Lead/Researcher, I am thrilled to introduce our latest initiative - a capstone project that brings together students and real organizations to tackle pressing societal issues. Our focus is on promoting sustainable agriculture practices, specifically hydroponics, to raise awareness about its innovative methods and benefits.</w:t>
        <w:br/>
        <w:br/>
        <w:t>Through our project, we aim to design and develop engaging exhibition displays that effectively communicate the advantages of hydroponics, while also showcasing its applications in real-world settings. These displays will serve as a platform to educate visitors about the environmental, economic, and social impacts of this groundbreaking agricultural method.</w:t>
        <w:br/>
        <w:br/>
        <w:t>To further enhance our email campaigns, we propose to incorporate the following elements:</w:t>
        <w:br/>
        <w:br/>
        <w:t xml:space="preserve">1. </w:t>
      </w:r>
      <w:r>
        <w:rPr>
          <w:b/>
        </w:rPr>
        <w:t>Personalization</w:t>
      </w:r>
      <w:r>
        <w:t>: Addressing the recipient by name and mention specific examples of sustainable hydroponic practices that align with their organization's values.</w:t>
        <w:br/>
        <w:t xml:space="preserve">2. </w:t>
      </w:r>
      <w:r>
        <w:rPr>
          <w:b/>
        </w:rPr>
        <w:t>Storytelling</w:t>
      </w:r>
      <w:r>
        <w:t>: Sharing relatable anecdotes, such as the success stories of local farmers who have adopted hydroponics, to illustrate the project's potential impact.</w:t>
        <w:br/>
        <w:t xml:space="preserve">3. </w:t>
      </w:r>
      <w:r>
        <w:rPr>
          <w:b/>
        </w:rPr>
        <w:t>Visuals</w:t>
      </w:r>
      <w:r>
        <w:t>: Including high-quality images or videos of the proposed exhibition displays, highlighting the creative and interactive design elements that will captivate visitors.</w:t>
        <w:br/>
        <w:t xml:space="preserve">4. </w:t>
      </w:r>
      <w:r>
        <w:rPr>
          <w:b/>
        </w:rPr>
        <w:t>Clear Call-to-Action</w:t>
      </w:r>
      <w:r>
        <w:t>: Providing a clear invitation to get in touch, either to discuss the project further or to schedule a meeting to explore potential collaboration opportunities.</w:t>
        <w:br/>
        <w:t xml:space="preserve">5. </w:t>
      </w:r>
      <w:r>
        <w:rPr>
          <w:b/>
        </w:rPr>
        <w:t>Brand Voice</w:t>
      </w:r>
      <w:r>
        <w:t>: Maintaining a tone that is informative, enthusiastic, and optimistic, reflecting our organization's commitment to sustainability and innovation.</w:t>
        <w:br/>
        <w:br/>
        <w:t>Our target audience includes:</w:t>
        <w:br/>
        <w:br/>
        <w:t>1. Local farmers and agricultural organizations</w:t>
        <w:br/>
        <w:t>2. Environmental groups and non-profit organizations</w:t>
        <w:br/>
        <w:t>3. Educational institutions and research centers</w:t>
        <w:br/>
        <w:t>4. Urban planners and policymakers</w:t>
        <w:br/>
        <w:br/>
        <w:t>To ensure the success of our project, we propose:</w:t>
        <w:br/>
        <w:br/>
        <w:t xml:space="preserve">1. </w:t>
      </w:r>
      <w:r>
        <w:rPr>
          <w:b/>
        </w:rPr>
        <w:t>Partnership Opportunities</w:t>
      </w:r>
      <w:r>
        <w:t>: Collaborating with local organizations to provide real-world case studies and expert insights.</w:t>
        <w:br/>
        <w:t xml:space="preserve">2. </w:t>
      </w:r>
      <w:r>
        <w:rPr>
          <w:b/>
        </w:rPr>
        <w:t>Innovative Design</w:t>
      </w:r>
      <w:r>
        <w:t>: Incorporating cutting-edge technology, such as augmented reality and gamification elements, to engage visitors and facilitate interactive learning.</w:t>
        <w:br/>
        <w:t xml:space="preserve">3. </w:t>
      </w:r>
      <w:r>
        <w:rPr>
          <w:b/>
        </w:rPr>
        <w:t>Community Engagement</w:t>
      </w:r>
      <w:r>
        <w:t>: Developing workshops, seminars, and online resources to foster a sense of community and encourage further exploration of hydroponics.</w:t>
        <w:br/>
        <w:br/>
        <w:t>We believe that this project has the potential to raise awareness about the benefits of hydroponics and inspire a new generation of sustainable agricultural practitioners. We would be delighted to discuss this opportunity further and explore how our organization can contribute to its success.</w:t>
        <w:br/>
        <w:br/>
        <w:t>Please do not hesitate to contact me directly at [Your Email Address] or [Your Phone Number]. We look forward to the prospect of working together to create a lasting impact.</w:t>
        <w:br/>
        <w:br/>
        <w:t>Thank you for considering our proposal.</w:t>
        <w:br/>
        <w:br/>
        <w:t>Best regards,</w:t>
        <w:br/>
        <w:br/>
        <w:t>[Your Name]</w:t>
        <w:br/>
        <w:t>Project Lead/Researcher</w:t>
        <w:br/>
        <w:t>[Your Organization]</w:t>
      </w:r>
    </w:p>
    <w:p>
      <w:pPr>
        <w:pStyle w:val="Subtitle"/>
      </w:pPr>
      <w:r>
        <w:t>Episodes Presentation: A draft for publishing via internet:</w:t>
      </w:r>
    </w:p>
    <w:p>
      <w:pPr/>
      <w:r/>
      <w:r>
        <w:rPr>
          <w:b/>
        </w:rPr>
        <w:t>Intro Music Fades Out</w:t>
      </w:r>
      <w:r>
        <w:br/>
        <w:br/>
        <w:t>Host: "Welcome to 'Game On', the show where we explore the world of game theory and its impact on various aspects of life. I'm your host, [Name], and today, we're excited to introduce a new player in the world of sustainability – Hydroponic Plant Rental for Exhibitors. Joining me is [Name], founder of GreenThumb, a company that's revolutionizing the way we grow plants. Welcome!"</w:t>
        <w:br/>
        <w:br/>
      </w:r>
      <w:r>
        <w:rPr>
          <w:b/>
        </w:rPr>
        <w:t xml:space="preserve"> Segment 1: Problem Statement </w:t>
      </w:r>
      <w:r>
        <w:br/>
        <w:br/>
        <w:t>[Image of a lack of greenery in an exhibition hall appears on screen]</w:t>
        <w:br/>
        <w:br/>
        <w:t>Host: "As we all know, maintaining a lush green atmosphere in exhibition halls can be a challenge, especially for large-scale events. But what if we told you there's a solution that can bring you the benefits of hydroponics without the hassle?"</w:t>
        <w:br/>
        <w:br/>
        <w:t>[Cut to a visuals of Hydroponic Plant Rental system]</w:t>
        <w:br/>
        <w:br/>
        <w:t>Host: "Hydroponic Plant Rental is a game-changer for exhibitors. By renting plants and systems, you can enjoy the benefits of hydroponics without the upfront costs and logistical challenges of maintaining an in-house hydroponic system."</w:t>
        <w:br/>
        <w:br/>
      </w:r>
      <w:r>
        <w:rPr>
          <w:b/>
        </w:rPr>
        <w:t>Segment 2: Solution Description</w:t>
      </w:r>
      <w:r>
        <w:br/>
        <w:br/>
        <w:t>[Cut to an interview with the founder of GreenThumb]</w:t>
        <w:br/>
        <w:br/>
        <w:t>Founder: "At GreenThumb, we offer a comprehensive Hydroponic Plant Rental service that includes plants, systems, and maintenance. Our system is designed to be self-sustaining, and we monitor the plants remotely to ensure they receive optimal care."</w:t>
        <w:br/>
        <w:br/>
        <w:t>Host: "But what sets your system apart from traditional hydroponics?"</w:t>
        <w:br/>
        <w:br/>
        <w:t>Founder: "Our system uses a combination of LED lighting and precision temperature control to optimize plant growth. We also use a proprietary blend of nutrients that are tailored to each plant's specific needs."</w:t>
        <w:br/>
        <w:br/>
      </w:r>
      <w:r>
        <w:rPr>
          <w:b/>
        </w:rPr>
        <w:t>Segment 3: Game Theory Application</w:t>
      </w:r>
      <w:r>
        <w:br/>
        <w:br/>
        <w:t>[Cut to an animation of a game theory scenario]</w:t>
        <w:br/>
        <w:br/>
        <w:t>Host: "Now, let's apply game theory to this concept. Imagine two exhibitors, A and B, at the same event. Exhibitor A has invested heavily in providing a lush green atmosphere, while exhibitor B has not. How do we model this situation using game theory?"</w:t>
        <w:br/>
        <w:br/>
        <w:t>[Cut to an interview with a game theory expert]</w:t>
        <w:br/>
        <w:br/>
        <w:t>Game Theory Expert: "In this scenario, we can model Exhibitor A as a maximalist and Exhibitor B as a minimalist. The game is a zero-sum game, where Exhibitor A's gain is equal to Exhibitor B's loss. But what if Exhibitor B decides to invest in a sustainable alternative, like Hydroponic Plant Rental?"</w:t>
        <w:br/>
        <w:br/>
      </w:r>
      <w:r>
        <w:rPr>
          <w:b/>
        </w:rPr>
        <w:t>Segment 4: Business Model Canvas</w:t>
      </w:r>
      <w:r>
        <w:br/>
        <w:br/>
        <w:t>[Cut to a visual representation of the Business Model Canvas]</w:t>
        <w:br/>
        <w:br/>
        <w:t>Host: "Now that we've explored the concept of Hydroponic Plant Rental, let's take a closer look at the Business Model Canvas. Our model includes revenue streams from plant rental, customization services, and maintenance contracts."</w:t>
        <w:br/>
        <w:br/>
        <w:t>[Cut to an interview with the founder of GreenThumb]</w:t>
        <w:br/>
        <w:br/>
        <w:t>Founder: "We're also planning to offer additional services, such as plant maintenance and repair, to generate ancillary revenue."</w:t>
        <w:br/>
        <w:br/>
        <w:t>Host: "And what about customer acquisition and retention?"</w:t>
        <w:br/>
        <w:br/>
        <w:t>Founder: "We plan to target large-scale event organizers and exhibitors through targeted marketing campaigns and partnerships with event organizers."</w:t>
        <w:br/>
        <w:br/>
      </w:r>
      <w:r>
        <w:rPr>
          <w:b/>
        </w:rPr>
        <w:t>Conclusion</w:t>
      </w:r>
      <w:r>
        <w:br/>
        <w:br/>
        <w:t>[Image of a thriving Hydroponic Plant appears on screen]</w:t>
        <w:br/>
        <w:br/>
        <w:t>Host: "Thanks for joining us on this episode of 'Game On'! Hydroponic Plant Rental is a game-changing solution for exhibitors looking to create a sustainable and lush atmosphere for their events. Join us next time as we explore more fascinating topics in the world of game theory!"</w:t>
        <w:br/>
        <w:br/>
      </w:r>
      <w:r>
        <w:rPr>
          <w:b/>
        </w:rPr>
        <w:t>Outro Music Fades In</w:t>
      </w:r>
      <w:r/>
    </w:p>
    <w:p>
      <w:pPr>
        <w:pStyle w:val="Subtitle"/>
      </w:pPr>
      <w:r>
        <w:t>P-1. Write a sensational press release for this</w:t>
      </w:r>
    </w:p>
    <w:p>
      <w:pPr/>
      <w:r/>
      <w:r>
        <w:rPr>
          <w:b/>
        </w:rPr>
        <w:t>RADICAL REVOLUTION IN EXHIBITION GROUND GROSS: NEW HYDROponIC SOLUTION TO REIMATE STANDS</w:t>
      </w:r>
      <w:r>
        <w:br/>
        <w:br/>
        <w:t>FOR IMMEDIATE RELEASE:</w:t>
        <w:br/>
        <w:br/>
        <w:t>[City, State] – Get ready to upend the world of exhibitions and conferences with the revolutionary introduction of Hydroponic Plant Rental for Exhibitors! This game-changing innovation is set to transform the industry, providing exhibitors with a sustainable, high-tech, and visually stunning answer to their display needs.</w:t>
        <w:br/>
        <w:br/>
        <w:t>Imagine vibrant greenery, lush and healthy plants, and an unparalleled professional ambiance – all without the hassle of maintenance, watering, or soil. This innovative concept leverages the power of hydroponics to unleash an explosion of color, life, and excitement on exhibition floors nationwide!</w:t>
        <w:br/>
        <w:br/>
      </w:r>
      <w:r>
        <w:rPr>
          <w:b/>
        </w:rPr>
        <w:t>THE WHITE PAPER:</w:t>
      </w:r>
      <w:r>
        <w:br/>
        <w:br/>
        <w:t>Our research has revealed that hydroponics – the art of growing plants in nutrient-rich water – presents a multitude of benefits for exhibitors:</w:t>
        <w:br/>
        <w:br/>
        <w:t xml:space="preserve">1. </w:t>
      </w:r>
      <w:r>
        <w:rPr>
          <w:b/>
        </w:rPr>
        <w:t>Enhanced display aesthetic</w:t>
      </w:r>
      <w:r>
        <w:t>: Hydroponic plants will revolutionize the exhibition landscape with a stunning array of greenery, guaranteed to captivate attendees and elevate brand impressions.</w:t>
        <w:br/>
        <w:t xml:space="preserve">2. </w:t>
      </w:r>
      <w:r>
        <w:rPr>
          <w:b/>
        </w:rPr>
        <w:t>Water conservation</w:t>
      </w:r>
      <w:r>
        <w:t>: By utilizing nutrient-rich water, hydroponics significantly reduces water waste and strengthens an exhibitor's commitment to sustainability.</w:t>
        <w:br/>
        <w:t xml:space="preserve">3. </w:t>
      </w:r>
      <w:r>
        <w:rPr>
          <w:b/>
        </w:rPr>
        <w:t>Low maintenance</w:t>
      </w:r>
      <w:r>
        <w:t>: Hydroponic plants require minimal care, eliminating the need for water, soil, or manual labor – perfect for busy exhibitors with little time for maintenance.</w:t>
        <w:br/>
        <w:t xml:space="preserve">4. </w:t>
      </w:r>
      <w:r>
        <w:rPr>
          <w:b/>
        </w:rPr>
        <w:t>Eco-friendly</w:t>
      </w:r>
      <w:r>
        <w:t>: Hydroponics uses up to 90% less water than traditional farming methods, making it an attractive solution for environmentally conscious exhibitors.</w:t>
        <w:br/>
        <w:t xml:space="preserve">5. </w:t>
      </w:r>
      <w:r>
        <w:rPr>
          <w:b/>
        </w:rPr>
        <w:t>Increased flexibility</w:t>
      </w:r>
      <w:r>
        <w:t>: Hydroponic plants can thrive in a variety of lighting conditions, allowing exhibitors to design stands that can be easily customized for different environments.</w:t>
        <w:br/>
        <w:br/>
      </w:r>
      <w:r>
        <w:rPr>
          <w:b/>
        </w:rPr>
        <w:t>THE TOUGHER SIDE OF HYDROponics:</w:t>
      </w:r>
      <w:r>
        <w:br/>
        <w:br/>
        <w:t>Embracing the benefits of hydroponics is not without its challenges. However, our research and development team is here to enable, with operational strategies to address potential issues:</w:t>
        <w:br/>
        <w:br/>
        <w:t xml:space="preserve">1. </w:t>
      </w:r>
      <w:r>
        <w:rPr>
          <w:b/>
        </w:rPr>
        <w:t>Initial investment</w:t>
      </w:r>
      <w:r>
        <w:t>: While the initial cost of introducing hydroponics to an exhibition stand may seem higher, the reduced maintenance and environmental benefits will more than compensate in the long run.</w:t>
        <w:br/>
        <w:t xml:space="preserve">2. </w:t>
      </w:r>
      <w:r>
        <w:rPr>
          <w:b/>
        </w:rPr>
        <w:t>Specialized equipment and expertise</w:t>
      </w:r>
      <w:r>
        <w:t>: To ensure the optimal success of your hydroponic plants, our dedicated team will provide equipment and expert support.</w:t>
        <w:br/>
        <w:t xml:space="preserve">3. </w:t>
      </w:r>
      <w:r>
        <w:rPr>
          <w:b/>
        </w:rPr>
        <w:t>Water and nutrient management</w:t>
      </w:r>
      <w:r>
        <w:t>: Utilizing cutting-edge solutions, we ensure minimal waste and peak plant health.</w:t>
        <w:br/>
        <w:br/>
        <w:t>At [Company Name], we are passionately committed to providing the most innovative and effective solutions for the exhibition community. With Hydroponic Plant Rental for Exhibitors, we are boldly pushing the boundaries of what exhibitions can achieve and redefining the face of industry standards.</w:t>
        <w:br/>
        <w:br/>
      </w:r>
      <w:r>
        <w:rPr>
          <w:b/>
        </w:rPr>
        <w:t>Join the Revolution:</w:t>
      </w:r>
      <w:r>
        <w:br/>
        <w:br/>
        <w:t>Embrace the future of exhibitions with Hydroponic Plant Rental for Exhibitors. Empower your brand with visually stunning displays that leave a lasting impression on attendees and offer a sustainable response to exhibition management. We invite you to revolutionize your exhibition stand and make us your trusted partner in innovation.</w:t>
        <w:br/>
        <w:br/>
        <w:t>Reach out today to learn more about how our cutting-edge hydroponic plant rental solution can transform your exhibitions!</w:t>
        <w:br/>
        <w:br/>
        <w:t>Contact:</w:t>
        <w:br/>
        <w:t>[Your Name]</w:t>
        <w:br/>
        <w:t>[Your Company]</w:t>
        <w:br/>
        <w:t>[Email Address]</w:t>
        <w:br/>
        <w:t>[Phone Number]</w:t>
        <w:br/>
        <w:br/>
      </w:r>
      <w:r>
        <w:rPr>
          <w:b/>
        </w:rPr>
        <w:t>FOR MORE INFORMATION:</w:t>
      </w:r>
      <w:r>
        <w:br/>
        <w:br/>
        <w:t>Visit our website at [ YOUR WEBSITE URL ]</w:t>
        <w:br/>
        <w:br/>
        <w:t>Follow us on social media to share the transformation of the industry:</w:t>
        <w:br/>
        <w:br/>
        <w:t>Facebook: @HydroponicPlantRental</w:t>
        <w:br/>
        <w:t>Twitter: @HydroponicVPTR</w:t>
        <w:br/>
        <w:t>Instagram: @HydroponicVPTR</w:t>
        <w:br/>
        <w:br/>
      </w:r>
      <w:r>
        <w:rPr>
          <w:b/>
        </w:rPr>
        <w:t>###</w:t>
      </w:r>
    </w:p>
    <w:p>
      <w:pPr>
        <w:pStyle w:val="Subtitle"/>
      </w:pPr>
      <w:r>
        <w:t>P-2. Make this more persuasive</w:t>
      </w:r>
    </w:p>
    <w:p>
      <w:pPr/>
      <w:r>
        <w:t>Here's a persuasive radio script for the topic 'Hydroponic Plant Rental for Exhibitors':</w:t>
        <w:br/>
        <w:br/>
        <w:t>[Upbeat background music starts playing]</w:t>
        <w:br/>
        <w:br/>
        <w:t>Announcer: Are you an event organizer looking to create a memorable experience for your attendees? Or a business owner wanting to upgrade your exhibition stand with unique and high-quality plants? Look no further! We have an innovative solution that's taking the event industry by storm - Hydroponic Plant Rental.</w:t>
        <w:br/>
        <w:br/>
        <w:t>[Sound effects: futuristic grow lights humming]</w:t>
        <w:br/>
        <w:br/>
        <w:t>Host: Did you know that hydroponic cultivation allows for faster growth rates, Reduced water consumption, and increased crop yields? It's an ideal way to provide vibrant displays that will leave a lasting impression on your visitors. But, have you ever thought about the logistics of hosting plants at an event?</w:t>
        <w:br/>
        <w:br/>
        <w:t>[Sound effects: plant pot scooping, bags opening]</w:t>
        <w:br/>
        <w:br/>
        <w:t>Host: Let's face it, transporting plants can be a hassle, especially when you have multiple exhibition stands. With hydroponic plant rental, you don't have to worry about caring for the plants yourself. Our team will take care of everything, from plantation to maintenance, so you can focus on running your booth.</w:t>
        <w:br/>
        <w:br/>
        <w:t>[Sound effects: satisfied 'ah-ha' from an attendee]</w:t>
        <w:br/>
        <w:br/>
        <w:t>Host: Hydroponic plant rental offers a variety of benefits, including increased brand exposure, improved ambiance, and higher foot traffic. But, what about the challenges we've faced in the past?</w:t>
        <w:br/>
        <w:br/>
        <w:t>[Sound effects: dramatic music, then a solution]</w:t>
        <w:br/>
        <w:br/>
        <w:t>Host: Rest assured, we've worked around the clock to overcome these challenges. Our team of experts has developed a specialized operational strategy that ensures timely delivery, easy setup, and efficient maintenance. And, to make it even more convenient, we offer flexible rental packages to suit your schedule and budget.</w:t>
        <w:br/>
        <w:br/>
        <w:t>[Upbeat background music continues]</w:t>
        <w:br/>
        <w:br/>
        <w:t>Announcer: At [Company Name], we're committed to helping you succeed at your next event. Trust us to create a visually stunning and memorable experience for your attendees. Book your hydroponic plant rental today!</w:t>
        <w:br/>
        <w:br/>
        <w:t>[Sound effects: clock finishing, happy sighs, and uplifting music]</w:t>
        <w:br/>
        <w:br/>
        <w:t>Announcer: Visit our website at [Company Website] or give us a call at [Company Phone Number]. Let's grow your brand together!</w:t>
        <w:br/>
        <w:br/>
        <w:t>[Closing music plays for 10 seconds before fading out]</w:t>
        <w:br/>
        <w:br/>
        <w:t>This script aims to attract the attention of event organizers and business owners by highlighting the benefits, operational strategies, and convenience offered by hydroponic plant rental services.</w:t>
      </w:r>
    </w:p>
    <w:p>
      <w:pPr>
        <w:pStyle w:val="Subtitle"/>
      </w:pPr>
      <w:r>
        <w:t>P-3. 3 tweets about this Report:</w:t>
      </w:r>
    </w:p>
    <w:p>
      <w:pPr/>
      <w:r>
        <w:t>Here are three Twitter post options as a radio scriptwriter in the advertisement field for the topic of hydroponic plant rental for exhibitors:</w:t>
        <w:br/>
        <w:br/>
      </w:r>
      <w:r>
        <w:rPr>
          <w:b/>
        </w:rPr>
        <w:t>Post 1:</w:t>
      </w:r>
      <w:r>
        <w:br/>
        <w:t>NEW WAY TO BRING YOUR BRAND TO LIFE! Introducing Hydroponic Plant Rental services, perfect for exhibitors! No soil, no mess, just vibrant displays that thrive! Stay tuned for our Game Theory report to learn more about the benefits and challenges of this innovative approach! #Hydroponics #Exhibition #GrowthHacking</w:t>
        <w:br/>
        <w:br/>
      </w:r>
      <w:r>
        <w:rPr>
          <w:b/>
        </w:rPr>
        <w:t>Post 2:</w:t>
      </w:r>
      <w:r>
        <w:br/>
        <w:t>CHALLENGES IN EXHIBITION DISPLAYS Just storage space, equipment, and transportation costs? Say hello to the innovative solution you've been waiting for! Our latest report explores how Hydroponic Plant Rental can revolutionize your exhibit experience! Don't miss it! #ExhibitionMarketing #Hydroponic</w:t>
        <w:br/>
        <w:br/>
      </w:r>
      <w:r>
        <w:rPr>
          <w:b/>
        </w:rPr>
        <w:t>Post 3:</w:t>
      </w:r>
      <w:r>
        <w:br/>
        <w:t>STRATEGY ALERT Looking for an edge over the competition? Our Game Theory report on Hydroponic Plant Rental reveals the benefits and challenges of this cutting-edge solution for exhibitors! From reduced transportation costs to increased brand visibility, learn everything you need to know! #ExhibitionMarketing #Hydroponics</w:t>
      </w:r>
    </w:p>
    <w:p>
      <w:pPr>
        <w:pStyle w:val="Subtitle"/>
      </w:pPr>
      <w:r>
        <w:t>P-4. 3 Instagram Post about this Report:</w:t>
      </w:r>
    </w:p>
    <w:p>
      <w:pPr/>
      <w:r>
        <w:t>Here are three different Instagram post scripts for the topic of hydroponic plant rental for exhibitors:</w:t>
        <w:br/>
        <w:br/>
      </w:r>
      <w:r>
        <w:rPr>
          <w:b/>
        </w:rPr>
        <w:t>Post 1: Introduction to Hydroponic Plant Rental</w:t>
      </w:r>
      <w:r>
        <w:br/>
        <w:br/>
        <w:t>[Image: A vibrant and lush display of plants in a sleek, modern environment]</w:t>
        <w:br/>
        <w:br/>
        <w:t>"Revolutionize your event space with the power of hydroponics! At [Company Name], we're proud to introduce our new hydroponic plant rental service, designed specifically for exhibitors like you. Say goodbye to dead plants and hello to vibrant displays that thrive in nutrient-rich water!</w:t>
        <w:br/>
        <w:br/>
        <w:t>How does it work? Simply choose from our selection of ready-to-grow plants, let us deliver and set up, and we'll take care of the rest. Stay tuned for our upcoming 'Behind the Scenes' series to learn more about the benefits, challenges, and operational strategies of hydroponic plant rental! #HydroponicPlantRental #ExhibitorSolutions #EventDecor</w:t>
        <w:br/>
        <w:br/>
      </w:r>
      <w:r>
        <w:rPr>
          <w:b/>
        </w:rPr>
        <w:br/>
        <w:br/>
      </w:r>
      <w:r>
        <w:t>Post 2: Benefits of Hydroponic Plant Rental</w:t>
      </w:r>
      <w:r>
        <w:rPr>
          <w:b/>
        </w:rPr>
        <w:br/>
        <w:br/>
        <w:t>[Image: A comparison between a traditional plant and a hydroponic plant]</w:t>
        <w:br/>
        <w:br/>
        <w:t>"Ditch the drama of dead plants and discover the benefits of hydroponic plant rental! With our service, you can enjoy:</w:t>
        <w:br/>
        <w:br/>
        <w:t>Long-lasting plants that thrive in nutrient-rich water</w:t>
        <w:br/>
        <w:t>Less maintenance and upkeep</w:t>
        <w:br/>
        <w:t>Space-saving designs that fit any event space</w:t>
        <w:br/>
        <w:t>Get inspired by our previous conversations about maximizing your event's visual impact! [Link to relevant chat threads]</w:t>
        <w:br/>
        <w:br/>
        <w:t>Stay tuned for more behind-the-scenes insights and learn how hydroponic plant rental can transform your event! #HydroponicBenefits #ExhibitorTips #EventPlanning</w:t>
        <w:br/>
        <w:br/>
      </w:r>
      <w:r>
        <w:br/>
        <w:br/>
      </w:r>
      <w:r>
        <w:rPr>
          <w:b/>
        </w:rPr>
        <w:t>Post 3: Operational Strategies and Success Stories</w:t>
      </w:r>
      <w:r>
        <w:br/>
        <w:br/>
        <w:t>[Image: A behind-the-scenes look at the hydroponic plant rental process]</w:t>
        <w:br/>
        <w:br/>
        <w:t>"Ever wondered how hydroponic plant rental works behind the scenes? Our latest series explores the operational strategies and success stories of our satisfied clients! From planning to execution, we'll take you through the entire process.</w:t>
        <w:br/>
        <w:br/>
        <w:t>Get a sneak peek into our [Company Name] portfolio and see how we've helped exhibitors like you achieve stunning visual displays. Don't miss out on our upcoming live Q&amp;A session! #HydroponicRental #ExhibitorSuccess #EventVibes"</w:t>
      </w:r>
    </w:p>
    <w:p>
      <w:pPr>
        <w:pStyle w:val="Subtitle"/>
      </w:pPr>
      <w:r>
        <w:t>P-5. Medium Post about this Report:</w:t>
      </w:r>
    </w:p>
    <w:p>
      <w:pPr/>
      <w:r>
        <w:t>Here's a medium post on the topic "Hydroponic Plant Rental for Exhibitors: A Game-Changing Solution for Event Displays":</w:t>
        <w:br/>
        <w:br/>
        <w:t>---</w:t>
        <w:br/>
        <w:br/>
      </w:r>
      <w:r>
        <w:rPr>
          <w:b/>
        </w:rPr>
        <w:t>Game Changing: How Hydroponic Plant Rental is Revolutionizing Event Displays</w:t>
      </w:r>
      <w:r>
        <w:br/>
        <w:br/>
        <w:t>As event planners and exhibitors continue to revolutionize the way we experience conferences, trade shows, and exhibitions, the quest for eye-catching displays and engaging brand experiences remains a top priority. With the rise of technology and innovative practices, one solution has emerged as a prime candidate to shake up the status quo: Hydroponic Plant Rental. In this article, we'll delve into the world of hydroponic displays, their benefits, challenges, and operational strategies, and explore why exhibitors are flocking to these eco-friendly and visually stunning solutions.</w:t>
        <w:br/>
        <w:br/>
      </w:r>
      <w:r>
        <w:rPr>
          <w:b/>
        </w:rPr>
        <w:t>What is Hydroponic Plant Rental?</w:t>
      </w:r>
      <w:r>
        <w:br/>
        <w:br/>
        <w:t>Hydroponic plant rental services involve providing exhibitors with vertically farmed, nutrient-rich plants grown without soil, using a water-based system. This practice offers numerous benefits, including increased plant density, reduced water consumption, and reduced carbon footprint. By renting hydroponic plants, exhibitors can create vibrant and dynamic displays that not only capture attendees' attention but also contribute to a more environmentally friendly convention experience.</w:t>
        <w:br/>
        <w:br/>
      </w:r>
      <w:r>
        <w:rPr>
          <w:b/>
        </w:rPr>
        <w:t>Benefits of Hydroponic Plant Rental for Exhibitors</w:t>
      </w:r>
      <w:r>
        <w:br/>
        <w:br/>
        <w:t xml:space="preserve">1. </w:t>
      </w:r>
      <w:r>
        <w:rPr>
          <w:b/>
        </w:rPr>
        <w:t>Reduced Maintenance</w:t>
      </w:r>
      <w:r>
        <w:t>: Hydroponic plants require minimal watering, pruning, and fertilization, freeing up exhibitors to focus on other aspects of their event or business.</w:t>
        <w:br/>
        <w:t xml:space="preserve">2. </w:t>
      </w:r>
      <w:r>
        <w:rPr>
          <w:b/>
        </w:rPr>
        <w:t>Increased Plant Density</w:t>
      </w:r>
      <w:r>
        <w:t>: Hydroponic systems can support up to 30 times more plant growth per square foot than traditional soil-based farming methods, creating stunning displays without the need for extensive greenhouse space.</w:t>
        <w:br/>
        <w:t xml:space="preserve">3. </w:t>
      </w:r>
      <w:r>
        <w:rPr>
          <w:b/>
        </w:rPr>
        <w:t>Improved Air Quality</w:t>
      </w:r>
      <w:r>
        <w:t>: By controlling water temperature, pH, and light levels, hydroponic systems reduce the risk of air pollution and create a healthier environment for attendees.</w:t>
        <w:br/>
        <w:t xml:space="preserve">4. </w:t>
      </w:r>
      <w:r>
        <w:rPr>
          <w:b/>
        </w:rPr>
        <w:t>Customization</w:t>
      </w:r>
      <w:r>
        <w:t>: With a wide range of plant species and growth patterns available, exhibitors can create bespoke displays tailored to their brand identity and event theme.</w:t>
        <w:br/>
        <w:br/>
      </w:r>
      <w:r>
        <w:rPr>
          <w:b/>
        </w:rPr>
        <w:t>Challenges of Hydroponic Plant Rental</w:t>
      </w:r>
      <w:r>
        <w:br/>
        <w:br/>
        <w:t>While hydroponic plant rental offers numerous benefits, it also presents several challenges, including:</w:t>
        <w:br/>
        <w:br/>
        <w:t xml:space="preserve">1. </w:t>
      </w:r>
      <w:r>
        <w:rPr>
          <w:b/>
        </w:rPr>
        <w:t>Cost</w:t>
      </w:r>
      <w:r>
        <w:t>: The initial investment required to set up hydroponic systems can be substantial, although costs can be offset by reduced maintenance and energy consumption.</w:t>
        <w:br/>
        <w:t xml:space="preserve">2. </w:t>
      </w:r>
      <w:r>
        <w:rPr>
          <w:b/>
        </w:rPr>
        <w:t>Sourcing</w:t>
      </w:r>
      <w:r>
        <w:t>: Finding reliable, quality-controlled hydroponic plant growers and distributors can be a logistical challenge.</w:t>
        <w:br/>
        <w:t xml:space="preserve">3. </w:t>
      </w:r>
      <w:r>
        <w:rPr>
          <w:b/>
        </w:rPr>
        <w:t>Risk Management</w:t>
      </w:r>
      <w:r>
        <w:t>: As with any new technology, there are risks associated with equipment failure, water contamination, and pest management.</w:t>
        <w:br/>
        <w:br/>
      </w:r>
      <w:r>
        <w:rPr>
          <w:b/>
        </w:rPr>
        <w:t>Operational Strategies for Successful Hydroponic Plant Rentals</w:t>
      </w:r>
      <w:r>
        <w:br/>
        <w:br/>
        <w:t>To ensure a seamless and successful experience for exhibitors, several operational strategies can be implemented:</w:t>
        <w:br/>
        <w:br/>
        <w:t xml:space="preserve">1. </w:t>
      </w:r>
      <w:r>
        <w:rPr>
          <w:b/>
        </w:rPr>
        <w:t>Collaborative Planning</w:t>
      </w:r>
      <w:r>
        <w:t>: Design and planning with the event organizers and exhibitors can help identify display requirements, maximizing space and creating comprehensive branding.</w:t>
        <w:br/>
        <w:t xml:space="preserve">2. </w:t>
      </w:r>
      <w:r>
        <w:rPr>
          <w:b/>
        </w:rPr>
        <w:t>Trained Staff</w:t>
      </w:r>
      <w:r>
        <w:t>: Provide exhibitors with knowledgeable staff or support personnel familiar with hydroponic systems, ensuring smooth operation and minimal maintenance.</w:t>
        <w:br/>
        <w:t xml:space="preserve">3. </w:t>
      </w:r>
      <w:r>
        <w:rPr>
          <w:b/>
        </w:rPr>
        <w:t>Monitoring and Maintenance</w:t>
      </w:r>
      <w:r>
        <w:t>: Implement regular inspection schedules to detect potential issues, ensuring prompt action can mitigate risks.</w:t>
        <w:br/>
        <w:br/>
      </w:r>
      <w:r>
        <w:rPr>
          <w:b/>
        </w:rPr>
        <w:t>Conclusion:</w:t>
      </w:r>
      <w:r>
        <w:br/>
        <w:br/>
        <w:t>Hydroponic plant rental is no longer a niche solution but a game-changer in the world of event displays. As our understanding of hydroponics and event planning intertwines, we can create stunning, eco-friendly displays that captivate audiences and set our events above the rest. By exploring the benefits and operational strategies outlined in this article, we can unlock new possibilities for event planners, exhibitors, and businesses alike.</w:t>
      </w:r>
    </w:p>
    <w:p>
      <w:pPr>
        <w:pStyle w:val="Subtitle"/>
      </w:pPr>
      <w:r>
        <w:t>P-6. LinkedIn Post about this Report:</w:t>
      </w:r>
    </w:p>
    <w:p>
      <w:pPr/>
      <w:r>
        <w:t>Here is a LinkedIn post based on the provided context, incorporating elements of game theory and the project on hydroponic plant rental for exhibitors:</w:t>
        <w:br/>
        <w:br/>
      </w:r>
      <w:r>
        <w:rPr>
          <w:b/>
        </w:rPr>
        <w:t>Title:</w:t>
      </w:r>
      <w:r>
        <w:t xml:space="preserve"> Unlocking the Winning Strategy: Boosting Exhibitor Engagement with Hydroponic Plant Rental</w:t>
        <w:br/>
        <w:br/>
      </w:r>
      <w:r>
        <w:rPr>
          <w:b/>
        </w:rPr>
        <w:t>[Opening Music and Sound Effects]</w:t>
      </w:r>
      <w:r>
        <w:br/>
        <w:br/>
        <w:t>Host: "Have you ever wondered how to create an immersive and engaging experience for your attendees? In today's competitive business landscape, it's not just about showcasing your products, but about creating an atmosphere that keeps people coming back for more."</w:t>
        <w:br/>
        <w:br/>
      </w:r>
      <w:r>
        <w:rPr>
          <w:b/>
        </w:rPr>
        <w:t>[Cut to an animation of a hydroponic system]</w:t>
      </w:r>
      <w:r>
        <w:br/>
        <w:br/>
        <w:t>Host: "That's where game theory comes in. By applying principles from game theory to your events, you can create a winning strategy that sets you apart from the competition. And in today's episode, we're talking about one innovative solution that's got us buzzing: hydroponic plant rental for exhibitors."</w:t>
        <w:br/>
        <w:br/>
      </w:r>
      <w:r>
        <w:rPr>
          <w:b/>
        </w:rPr>
        <w:t>[Cut to an interview with a thought leader in the industry]</w:t>
      </w:r>
      <w:r>
        <w:br/>
        <w:br/>
        <w:t>Thought Leader: "We've seen firsthand the benefits of hydroponic plant rental for exhibitors. Not only does it provide a stunning display that's easy to manage and transport, but it also allows exhibitors to focus on what matters most - engaging with their audience and showcasing their products in the best possible light."</w:t>
        <w:br/>
        <w:br/>
      </w:r>
      <w:r>
        <w:rPr>
          <w:b/>
        </w:rPr>
        <w:t>[Cut back to the host]</w:t>
      </w:r>
      <w:r>
        <w:br/>
        <w:br/>
        <w:t>Host: "But, as with any new strategy, there are challenges to overcome. How do you ensure that the hydroponic plants remain healthy and thriving during the event? What about logistics and scalability? These are the questions we'll be tackling in today's episode."</w:t>
        <w:br/>
        <w:br/>
      </w:r>
      <w:r>
        <w:rPr>
          <w:b/>
        </w:rPr>
        <w:t>[Cut to a graphic illustrating the operational strategies discussed in the report]</w:t>
      </w:r>
      <w:r>
        <w:br/>
        <w:br/>
        <w:t>Host: "In our recent report, 'Hydroponic Plant Rental for Exhibitors: A Game Theorist's Guide,' we explore the operational strategies and benefits of this innovative solution. From the challenges of logistics to the benefits of scalable design, we've got you covered."</w:t>
        <w:br/>
        <w:br/>
      </w:r>
      <w:r>
        <w:rPr>
          <w:b/>
        </w:rPr>
        <w:t>[Closing Music and Sound Effects]</w:t>
      </w:r>
      <w:r>
        <w:br/>
        <w:br/>
        <w:t>Host: "So, are you ready to unlock the winning strategy for your next event? Download our report and discover how hydroponic plant rental can help you create an immersive and engaging experience that keeps attendees coming back for more. And don't forget to follow us for more innovative solutions from the world of game theory and business."</w:t>
        <w:br/>
        <w:br/>
      </w:r>
      <w:r>
        <w:rPr>
          <w:b/>
        </w:rPr>
        <w:t>[Call-to-Action: Download the report and follow the company]</w:t>
      </w:r>
      <w:r>
        <w:br/>
        <w:br/>
        <w:t>This script incorporates elements of game theory, discusses the benefits and challenges of hydroponic plant rental for exhibitors, and highlights the operational strategies discussed in the report. It also includes a call-to-action to encourage viewers to download the report and follow the company for more innovative solutions.</w:t>
      </w:r>
    </w:p>
    <w:p>
      <w:pPr>
        <w:pStyle w:val="Subtitle"/>
      </w:pPr>
      <w:r>
        <w:t>P-7. Organization email for request to do coaporation:</w:t>
      </w:r>
    </w:p>
    <w:p>
      <w:pPr/>
      <w:r>
        <w:t>Here is a draft of the email:</w:t>
        <w:br/>
        <w:br/>
        <w:t>Subject: Exploring Partnership Opportunities in Hydroponic Plant Rental for Exhibitors</w:t>
        <w:br/>
        <w:br/>
        <w:t>Dear [Organization Name] Team,</w:t>
        <w:br/>
        <w:br/>
        <w:t>As a creative and innovative radio scriptwriter with a passion for exploring emerging trends, I came across your organization and was impressed by the exciting work you do in the world of entertainment and exhibition experiences. My primary goal as you may know is to learn how to make various aspects turn into successful business opportunities and also how I can assist in providing support with creative perspectives and expert opinions.</w:t>
        <w:br/>
        <w:br/>
        <w:t>In this light, I was intrigued by your potential interest in [Hydroponic Plant Rental for Exhibitors], a concept that resonates deeply with my experience in radio scriptwriting and my exploration of the field of game theory. I'd like to introduce you to an innovative idea for partnering with your organization to promote this exciting concept of hydroponic plant rental specifically for exhibitors at events.</w:t>
        <w:br/>
        <w:br/>
        <w:t>Below, you will find a brief overview of this concept, along with various media platforms detailing its possibility and trends in recent times.</w:t>
        <w:br/>
        <w:br/>
        <w:t xml:space="preserve">Report Overview: </w:t>
        <w:br/>
        <w:t>Title: Hydroponic Plant Rental for Exhibitors: Exploring a Holistic Approach to Sustainable Events</w:t>
        <w:br/>
        <w:br/>
        <w:t xml:space="preserve">Objective: </w:t>
        <w:br/>
        <w:t>To explore the feasibility and potential of offering hydroponic plant rentals specifically tailored to the needs of exhibitors at events and conferences.</w:t>
        <w:br/>
        <w:br/>
        <w:t xml:space="preserve">Methodology: </w:t>
        <w:br/>
        <w:t>This particular concept involves the rental of hydroponic plants specifically designed for indoor events, which promote an immersive experience and contribute to a healthier environment. This innovative solution also addresses the pressing issue of corporate social responsibility, catering to modern consumers and exhibitors seeking more sustainable alternatives.</w:t>
        <w:br/>
        <w:br/>
        <w:t xml:space="preserve">Platforms for Insight: </w:t>
        <w:br/>
        <w:t>Linkdin: Our Post about this concept gained significant traction and relevance within the Network.</w:t>
        <w:br/>
        <w:t>Twitter: Insights revealing an intriguing angle on utilizing sustainable display aspects at conventions.</w:t>
        <w:br/>
        <w:t>Instagram: Some spectacular visuals and examples on display that may grab the viewer's eye and prompt thought and reflections.</w:t>
        <w:br/>
        <w:t>Medium: This is an important overview to consider your specific needs.</w:t>
        <w:br/>
        <w:br/>
        <w:t xml:space="preserve">Our Expertise: </w:t>
        <w:br/>
        <w:t>As a radio scriptwriter, I envision [Your Name] to cultivate engaging narratives while communicating the vision of this project and exploring other options, in a manner that harmoniously resonates with both the business aspect and the corporation's public image. We are fully aware that no idea is an island - ultimately, it is the harmony and responsiveness that bring the real value to grow a multi-layered project.</w:t>
        <w:br/>
        <w:br/>
        <w:t xml:space="preserve">Your Response: </w:t>
        <w:br/>
        <w:t>We would truly appreciate the opportunity to discuss the potential for collaboration further, to better bring out what may fit best and grow on this green and sustainable growth solution.</w:t>
        <w:br/>
        <w:br/>
        <w:t>Thank you for your interest and for considering this unique proposal.</w:t>
        <w:br/>
        <w:br/>
        <w:t>Warm regards,</w:t>
        <w:br/>
        <w:br/>
        <w:t>[Your Name]</w:t>
        <w:br/>
        <w:t>Business Proposal Generator</w:t>
      </w:r>
    </w:p>
    <w:p>
      <w:pPr>
        <w:pStyle w:val="Subtitle"/>
      </w:pPr>
      <w:r>
        <w:t>Section_Candidate 1-1: Reports on various topics, Seeking Collaboration</w:t>
      </w:r>
    </w:p>
    <w:p>
      <w:pPr/>
      <w:r>
        <w:t>Based on the provided context, I'll recommend three potential organizations or entities that may be interested in collaborating with your organization on Hydroponic Plant Rental for Exhibitors, aligning with the broader Social Change, Research, Charitable Work theme:</w:t>
        <w:br/>
        <w:br/>
        <w:t xml:space="preserve">1. </w:t>
      </w:r>
      <w:r>
        <w:rPr>
          <w:b/>
        </w:rPr>
        <w:t>Green Sense</w:t>
      </w:r>
      <w:r>
        <w:t>: A non-profit organization focused on sustainable agriculture, environmental conservation, and promoting eco-friendly practices in various industries, including event management and exhibitions. Their mission to create a greener future aligns perfectly with the innovative approach to plant rental you are proposing.</w:t>
        <w:br/>
        <w:br/>
        <w:t xml:space="preserve">2. </w:t>
      </w:r>
      <w:r>
        <w:rPr>
          <w:b/>
        </w:rPr>
        <w:t>The Botanical Garden Society</w:t>
      </w:r>
      <w:r>
        <w:t>: A charitable organization dedicated to the conservation, education, and research of plants and botany. They might be interested in your proposal as it combines innovative solutions with exhibition displays, thereby enhancing the visitor experience. Their expertise in botany could complement your project, making it more attractive.</w:t>
        <w:br/>
        <w:br/>
        <w:t xml:space="preserve">3. </w:t>
      </w:r>
      <w:r>
        <w:rPr>
          <w:b/>
        </w:rPr>
        <w:t>Agricultural Innovation Centres</w:t>
      </w:r>
      <w:r>
        <w:t>: Various countries have established centres focused on innovation, technology, and research in agriculture. These centres often collaborate with event organizers, providing cutting-edge solutions and promoting awareness about sustainable farming practices like hydroponics. They might see your proposal as an opportunity to expand their impact and develop more environmentally friendly event management practices.</w:t>
        <w:br/>
        <w:br/>
        <w:t>Please note that these organizations might not be the best fit, and it's always essential to conduct thorough research and reach out to multiple potential partners to determine the most suitable collaborations for your project.</w:t>
      </w:r>
    </w:p>
    <w:p>
      <w:pPr>
        <w:pStyle w:val="Subtitle"/>
      </w:pPr>
      <w:r>
        <w:t>Section_Candidate 1-1: Seeking recommendations for organizations.</w:t>
      </w:r>
    </w:p>
    <w:p>
      <w:pPr/>
      <w:r>
        <w:t>Based on the provided context, I would like to answer the following questions:</w:t>
        <w:br/>
        <w:br/>
        <w:t>* This email appears to be a business proposal, specifically aimed at exploring collaboration opportunities.</w:t>
        <w:br/>
        <w:t>* The proposal is generated to address the needs of "Hydroponic Plant Rental for Exhibitors" and the organization mentioned is interested in exploring potential collaboration.</w:t>
        <w:br/>
        <w:br/>
        <w:t>However, I noticed that the user didn't provide any specific questions related to the proposal. If you could please pose a question related to the proposal, I would be happy to try and answer it.</w:t>
        <w:br/>
        <w:br/>
        <w:t>If that's not the case, here are a few potential questions that could be posed:</w:t>
        <w:br/>
        <w:br/>
        <w:t>1. How was the report generated and what is the basis of the analysis?</w:t>
        <w:br/>
        <w:t>2. What specific collaboration or partnership model are you proposing?</w:t>
        <w:br/>
        <w:t>3. What are the potential benefits of collaborating on Hydroponic Plant Rental for Exhibitors?</w:t>
        <w:br/>
        <w:t>4. Can you provide more information about the organization's current needs and challenges in hosting exhibitions?</w:t>
        <w:br/>
        <w:br/>
        <w:t>Please let me know how I can assist further!</w:t>
      </w:r>
    </w:p>
    <w:p>
      <w:pPr>
        <w:pStyle w:val="Subtitle"/>
      </w:pPr>
      <w:r>
        <w:t>Section_Candidate 1-2: Email 1 to Organization 1 seeking collaboration.</w:t>
      </w:r>
    </w:p>
    <w:p>
      <w:pPr/>
      <w:r>
        <w:t>Based on the context of the provided email, the user's question would be something like:</w:t>
        <w:br/>
        <w:br/>
        <w:t>"What is the purpose of the email, and what services is your organization doing to promote Hydroponic Plant Rental for Exhibitors?"</w:t>
        <w:br/>
        <w:br/>
        <w:t>Or a more specific question:</w:t>
        <w:br/>
        <w:br/>
        <w:t>"How can our organization collaborate on Hydroponic Plant Rental services for future events/exhibitions?"</w:t>
      </w:r>
    </w:p>
    <w:p>
      <w:pPr>
        <w:pStyle w:val="Subtitle"/>
      </w:pPr>
      <w:r>
        <w:t>Section_Candidate 1-3: Email 2 to Organization 2 seeking collaboration.</w:t>
      </w:r>
    </w:p>
    <w:p>
      <w:pPr/>
      <w:r>
        <w:t xml:space="preserve">Based on the given context, it appears that the message is a business proposal aimed at exploring a potential collaboration between the sender's organization and Organization 3. The subject refers to "Exploring Collaboration on Hydroponic Plant Rental for Exhibitors". </w:t>
        <w:br/>
        <w:br/>
        <w:t>The sender is interested in collaborating with Organization 3 due to its contributions to Agricultural Innovation / Event Management, and has proposed a meeting or discussion to explore potential synergies and discuss possible collaboration opportunities.</w:t>
        <w:br/>
        <w:br/>
        <w:t>The most likely question from the user would be:</w:t>
        <w:br/>
        <w:br/>
        <w:t>"Should I respond to this proposal and schedule a meeting or discussion with the sender to explore potential collaboration opportunities with Organization 3?"</w:t>
      </w:r>
    </w:p>
    <w:p>
      <w:pPr>
        <w:pStyle w:val="Subtitle"/>
      </w:pPr>
      <w:r>
        <w:t>Section_Candidate 1-4: Email 3 to Organization 3 seeking collaboration.</w:t>
      </w:r>
    </w:p>
    <w:p>
      <w:pPr/>
      <w:r>
        <w:t>Based on the providedLinkedIn post and email prompt, I can generate a business proposal for exploring collaboration with [Organization 1]. Here's a draft proposal:</w:t>
        <w:br/>
        <w:br/>
      </w:r>
      <w:r>
        <w:rPr>
          <w:b/>
        </w:rPr>
        <w:t>Title:</w:t>
      </w:r>
      <w:r>
        <w:t xml:space="preserve"> Collaboration Proposal: Enhancing Exhibition Experience through Hydroponic Plant Rental</w:t>
        <w:br/>
        <w:br/>
      </w:r>
      <w:r>
        <w:rPr>
          <w:b/>
        </w:rPr>
        <w:t>Executive Summary:</w:t>
      </w:r>
      <w:r>
        <w:br/>
        <w:t>We are excited to explore a potential collaboration with [Organization 1] to develop and implement a innovative hydroponic plant rental system for exhibitors. This partnership aims to create a unique and engaging experience at exhibitions, while also providing value to our clients. We propose a collaborative approach that combines our expertise in research, survey analysis, and prototype development with [Organization 1]'s industry expertise.</w:t>
        <w:br/>
        <w:br/>
      </w:r>
      <w:r>
        <w:rPr>
          <w:b/>
        </w:rPr>
        <w:t>Objectives:</w:t>
      </w:r>
      <w:r>
        <w:br/>
        <w:br/>
        <w:t>1. Conduct a comprehensive analysis of existing plant rental services and identify best practices.</w:t>
        <w:br/>
        <w:t>2. Develop a tailored prototype rental system that meets the needs and preferences of exhibitors.</w:t>
        <w:br/>
        <w:t>3. Gather insights and feedback from exhibitors through surveys and interviews.</w:t>
        <w:br/>
        <w:t>4. Collaborate with [Organization 1] to refine and validate the prototype.</w:t>
        <w:br/>
        <w:br/>
      </w:r>
      <w:r>
        <w:rPr>
          <w:b/>
        </w:rPr>
        <w:t>Methodology:</w:t>
      </w:r>
      <w:r>
        <w:br/>
        <w:br/>
        <w:t>1. We will conduct a thorough review of existing plant rental services and identify key differentiators.</w:t>
        <w:br/>
        <w:t>2. We will develop a primary research study to gather insights from exhibitors on their needs and preferences.</w:t>
        <w:br/>
        <w:t>3. We will analyze survey and interview data to identify patterns and trends.</w:t>
        <w:br/>
        <w:t>4. We will use the insights gathered to develop a prototype rental system that meets the needs of exhibitors.</w:t>
        <w:br/>
        <w:t>5. We will present the prototype for feedback and validation by [Organization 1].</w:t>
        <w:br/>
        <w:br/>
      </w:r>
      <w:r>
        <w:rPr>
          <w:b/>
        </w:rPr>
        <w:t>Benefits:</w:t>
      </w:r>
      <w:r>
        <w:br/>
        <w:br/>
        <w:t>* Improved exhibition experience for exhibitors</w:t>
        <w:br/>
        <w:t>* Enhanced revenue opportunities for [Organization 1]</w:t>
        <w:br/>
        <w:t>* Unique selling proposition for [Organization 1]</w:t>
        <w:br/>
        <w:t>* Demonstrated commitment to innovation and customer satisfaction</w:t>
        <w:br/>
        <w:br/>
      </w:r>
      <w:r>
        <w:rPr>
          <w:b/>
        </w:rPr>
        <w:t>Roles and Responsibilities:</w:t>
      </w:r>
      <w:r>
        <w:br/>
        <w:br/>
        <w:t>* [Your Organization]: Develop and implement research methodology, conduct surveys and interviews, analyze data, and develop the prototype.</w:t>
        <w:br/>
        <w:t>* [Organization 1]: Provide industry expertise, validate the prototype, and validate the results.</w:t>
        <w:br/>
        <w:br/>
      </w:r>
      <w:r>
        <w:rPr>
          <w:b/>
        </w:rPr>
        <w:t>Timeline:</w:t>
      </w:r>
      <w:r>
        <w:br/>
        <w:br/>
        <w:t>* Month 1-2: Conduct research and gather data</w:t>
        <w:br/>
        <w:t>* Month 3-4: Develop and refine the prototype</w:t>
        <w:br/>
        <w:t>* Month 5: Present the prototype for feedback and validation</w:t>
        <w:br/>
        <w:br/>
      </w:r>
      <w:r>
        <w:rPr>
          <w:b/>
        </w:rPr>
        <w:t>Deliverables:</w:t>
      </w:r>
      <w:r>
        <w:br/>
        <w:br/>
        <w:t>* A comprehensive report on the findings and insights gathered from the research study</w:t>
        <w:br/>
        <w:t>* A proposed prototype rental system that meets the needs and preferences of exhibitors</w:t>
        <w:br/>
        <w:t>* A validated plan for implementing the prototype rental system at exhibitions</w:t>
        <w:br/>
        <w:br/>
      </w:r>
      <w:r>
        <w:rPr>
          <w:b/>
        </w:rPr>
        <w:t>Next Steps:</w:t>
      </w:r>
      <w:r>
        <w:br/>
        <w:br/>
        <w:t>We believe that this collaboration has the potential to create a truly unique and engaging experience for exhibitors. We look forward to discussing this proposal in more detail and exploring how we can work together to make it a success.</w:t>
        <w:br/>
        <w:br/>
      </w:r>
      <w:r>
        <w:rPr>
          <w:b/>
        </w:rPr>
        <w:t>Contact Information:</w:t>
      </w:r>
      <w:r>
        <w:br/>
        <w:br/>
        <w:t>[Your Name]</w:t>
        <w:br/>
        <w:t>[Your Organization]</w:t>
        <w:br/>
        <w:t>[Email Address]</w:t>
        <w:br/>
        <w:t>[Phone Number]</w:t>
        <w:br/>
        <w:br/>
        <w:t>Please let us know if this proposal meets your requirements or if there's anything you'd like to add or change.</w:t>
      </w:r>
    </w:p>
    <w:p>
      <w:pPr>
        <w:pStyle w:val="Subtitle"/>
      </w:pPr>
      <w:r>
        <w:t>Section_Candidate 1-5: LinkedIn Post 1 announcing collaboration with Organization 1.</w:t>
      </w:r>
    </w:p>
    <w:p>
      <w:pPr/>
      <w:r>
        <w:t>Based on the provided context, I recommend three organizations or initiatives that might be interested in partnering with your Hydroponic Plant Rental for Exhibitors business:</w:t>
        <w:br/>
        <w:br/>
        <w:t xml:space="preserve">1. </w:t>
      </w:r>
      <w:r>
        <w:rPr>
          <w:b/>
        </w:rPr>
        <w:t>International Agriculture Corporation (IAC)</w:t>
      </w:r>
      <w:r>
        <w:t>: As a global leader in agricultural innovation, IAC might be interested in collaborating on sustainable living solutions, social change, and research initiatives. Their focus on developing innovative agricultural practices could complement your hydroponic plant rental services, and together, you could explore new markets and improve the overall agricultural industry.</w:t>
        <w:br/>
        <w:br/>
        <w:t xml:space="preserve">2. </w:t>
      </w:r>
      <w:r>
        <w:rPr>
          <w:b/>
        </w:rPr>
        <w:t>Rainforest Alliance</w:t>
      </w:r>
      <w:r>
        <w:t>: This organization works to conserve biodiversity and promote sustainable development by reducing environmental impact. Collaborating with the Rainforest Alliance could help your business contribute to environmental sustainability, social change, and research. They have experience in developing sustainable agriculture practices, which could be integrated into your hydroponic plant rental services.</w:t>
        <w:br/>
        <w:br/>
        <w:t xml:space="preserve">3. </w:t>
      </w:r>
      <w:r>
        <w:rPr>
          <w:b/>
        </w:rPr>
        <w:t>Charity Garden Project</w:t>
      </w:r>
      <w:r>
        <w:t>: This initiative involves community-based gardening projects that promote social cohesion, environmental sustainability, and education. A partnership with the charity garden project could help your business contribute to social change, while also providing an outlet for customers to get involved in philanthropy. You could explore integrating hydroponic plant rental services into the charity garden project, fostering community engagement and providing educational opportunities.</w:t>
        <w:br/>
        <w:br/>
        <w:t>In terms of potential financial support, here are some options to consider:</w:t>
        <w:br/>
        <w:br/>
        <w:t xml:space="preserve">- </w:t>
      </w:r>
      <w:r>
        <w:rPr>
          <w:b/>
        </w:rPr>
        <w:t>Grants</w:t>
      </w:r>
      <w:r>
        <w:t>: Apply for grants from organizations focused on environmental sustainability and social change. Governments and private foundations often offer grants to support innovative projects that address pressing global issues.</w:t>
        <w:br/>
        <w:t xml:space="preserve">- </w:t>
      </w:r>
      <w:r>
        <w:rPr>
          <w:b/>
        </w:rPr>
        <w:t>Crowdfunding</w:t>
      </w:r>
      <w:r>
        <w:t>: Platforms like Kickstarter, Indiegogo, or Seedrs can be used to raise funds for your collaboration with other organizations.</w:t>
        <w:br/>
        <w:t xml:space="preserve">- </w:t>
      </w:r>
      <w:r>
        <w:rPr>
          <w:b/>
        </w:rPr>
        <w:t>Corporate Sponsorship</w:t>
      </w:r>
      <w:r>
        <w:t>: Reach out to companies that align with your business's values and mission. They may be willing to provide financial support or resources to help you achieve your goals.</w:t>
        <w:br/>
        <w:t xml:space="preserve">- </w:t>
      </w:r>
      <w:r>
        <w:rPr>
          <w:b/>
        </w:rPr>
        <w:t>Leverage Grants for Impact</w:t>
      </w:r>
      <w:r>
        <w:t>: Approach organizations that provide grants for impact, which consider both the environmental and social impact of the project.</w:t>
      </w:r>
    </w:p>
    <w:p>
      <w:pPr>
        <w:pStyle w:val="Subtitle"/>
      </w:pPr>
      <w:r>
        <w:t>Collaboration sought for domain-specific topic. Support welcomed.</w:t>
      </w:r>
    </w:p>
    <w:p>
      <w:pPr/>
      <w:r>
        <w:t>Based on the provided context, if a user asked "What specific organization or organizations would the sender be looking to collaborate with?", I'd respond:</w:t>
        <w:br/>
        <w:br/>
        <w:t>The sender seems to be looking to collaborate with organizations that have expertise or experience in Agricultural Innovation and Event Management, with a focus on plant rental services. Some potential organizations that might be interested in partnering with them could be:</w:t>
        <w:br/>
        <w:br/>
        <w:t>1. Agricultural or horticultural associations</w:t>
        <w:br/>
        <w:t>2. Event management companies specializing in corporate or trade shows</w:t>
        <w:br/>
        <w:t>3. Exhibitor support service providers</w:t>
        <w:br/>
        <w:t>4. Companies offering innovative or sustainable solutions for events and exhibitions</w:t>
        <w:br/>
        <w:t>5. Research institutions or universities with expertise in hydroponics or plant science</w:t>
        <w:br/>
        <w:br/>
        <w:t>Additionally, the sender also mentioned being open to discussing potential financial support, so they may also be interested in collaborating with organizations that offer grants, sponsorships, or other funding opportunities.</w:t>
        <w:br/>
        <w:br/>
        <w:t>If you would like to simulate a specific user's query or follow up on other topics related to this context, please let me know.</w:t>
      </w:r>
    </w:p>
    <w:p>
      <w:pPr>
        <w:pStyle w:val="Subtitle"/>
      </w:pPr>
      <w:r>
        <w:t>Your domain expertise valued. Open to discussions.</w:t>
      </w:r>
    </w:p>
    <w:p>
      <w:pPr/>
      <w:r>
        <w:t xml:space="preserve">Based on the given context, it appears that you are seeking a collaboration with an organization (Organization 2) for your research on hydroponic plant rental for exhibitors. You are also open to potentially receiving financial support from this organization. </w:t>
        <w:br/>
        <w:br/>
        <w:t xml:space="preserve">To respond to a user's question regarding the provided context, I would say: </w:t>
        <w:br/>
        <w:br/>
        <w:t xml:space="preserve">What type of collaboration and financial support is necessary to move forward with the hydroponic plant rental research for exhibitors as discussed in the email? </w:t>
        <w:br/>
        <w:br/>
        <w:t>Please note that without further context from the user, I'll provide general information. If a specific question is required, it would be best to clarify the details further.</w:t>
        <w:br/>
        <w:br/>
        <w:t>Some potential collaborations and financial support might include:</w:t>
        <w:br/>
        <w:br/>
        <w:t>* Joint funding for research projects or events</w:t>
        <w:br/>
        <w:t>* Access to resources or facilities for testing and development</w:t>
        <w:br/>
        <w:t>* Sharing of expertise or knowledge in agricultural innovation and event management</w:t>
        <w:br/>
        <w:t>* Partnerships to promote the hydroponic plant rental concept to a wider audience</w:t>
        <w:br/>
        <w:br/>
        <w:t>However, without more information, it's difficult to provide a tailored response.</w:t>
      </w:r>
    </w:p>
    <w:p>
      <w:pPr>
        <w:pStyle w:val="Subtitle"/>
      </w:pPr>
      <w:r>
        <w:t>Involvement enhances research. Financial support offered.</w:t>
      </w:r>
    </w:p>
    <w:p>
      <w:pPr/>
      <w:r>
        <w:t>Based on the provided context, I can see that the author is seeking collaborations and financial support with organizations for their Hydroponic Plant Rental project, specifically targeting Exhibitors.</w:t>
        <w:br/>
        <w:br/>
        <w:t xml:space="preserve">The question is not explicitly stated, but it can be inquired: </w:t>
        <w:br/>
        <w:t>"What types of organizations or initiatives would be a good fit for collaboration on Hydroponic Plant Rental for Exhibitors, and how can potential collaborations lead to financial support?"</w:t>
        <w:br/>
        <w:br/>
        <w:t>Here's a potential answer:</w:t>
        <w:br/>
        <w:br/>
        <w:t>The author may want to consider collaborating with:</w:t>
        <w:br/>
        <w:br/>
        <w:t>1. Event management companies: These companies often provide event spaces and have a network of exhibitors, making them a good match for the Hydroponic Plant Rental project.</w:t>
        <w:br/>
        <w:t>2. Trade associations: Trade associations related to agriculture, horticulture, or exhibition management may be interested in supporting the project, especially if it aligns with their mission.</w:t>
        <w:br/>
        <w:t>3. Local and community-based initiatives: Collaborations with local gardening clubs, community centers, or urban agriculture projects could provide valuable expertise and resources.</w:t>
        <w:br/>
        <w:t>4. Educational institutions: Universities or colleges with agriculture or horticulture departments may be interested in partnering on research, development, or implementation of innovative hydroponic systems.</w:t>
        <w:br/>
        <w:br/>
        <w:t>As for financial support, the collaboration could potentially lead to:</w:t>
        <w:br/>
        <w:br/>
        <w:t>1. Grant funding: Potential partners may provide funding for research, development, or pilot projects.</w:t>
        <w:br/>
        <w:t>2. Sustaining revenue streams: By partnering with Exhibitors, the Hydroponic Plant Rental project can generate rental income, which could support ongoing costs.</w:t>
        <w:br/>
        <w:t>3. Partner investments: Collaborators may invest in the project, providing both financial and intellectual resources.</w:t>
        <w:br/>
        <w:t>4. Tax incentives or subsidies: Governments or local authorities may offer incentives for sustainable practices, such as using hydroponics, to support the collaboration.</w:t>
        <w:br/>
        <w:br/>
        <w:t>It's worth noting that the proposal is still at the early stages, and the authors should be prepared to discuss their project goals, technical requirements, and partnership expectations to attract potential collaborators and investors.</w:t>
      </w:r>
    </w:p>
    <w:p>
      <w:pPr>
        <w:pStyle w:val="Subtitle"/>
      </w:pPr>
      <w:r>
        <w:t>Open to financial support and insights.</w:t>
      </w:r>
    </w:p>
    <w:p>
      <w:pPr/>
      <w:r>
        <w:t>Here are a few business proposal ideas based on the context of the LinkedIn post:</w:t>
        <w:br/>
        <w:br/>
        <w:t xml:space="preserve">1. </w:t>
      </w:r>
      <w:r>
        <w:rPr>
          <w:b/>
        </w:rPr>
        <w:t>Sustainable Agriculture Partnership Proposal</w:t>
      </w:r>
      <w:r>
        <w:t>: Outline a joint proposal to bring sustainable hydroponic practices to the [Organization 1] community, focusing on reduced environmental impact and increased food security. Offer support in navigating potential financial incentives for participating organizations.</w:t>
        <w:br/>
        <w:br/>
        <w:t xml:space="preserve">2. </w:t>
      </w:r>
      <w:r>
        <w:rPr>
          <w:b/>
        </w:rPr>
        <w:t>Hydroponic Plant Rental Model Collaboration</w:t>
      </w:r>
      <w:r>
        <w:t>: Develop a detailed proposal to discuss the feasibility and benefits of a hydroponic plant rental model for exhibitors at [Organization 1] events. Introduce solutions for optimized crop management, minimized resources, and streamlined logistics.</w:t>
        <w:br/>
        <w:br/>
        <w:t xml:space="preserve">3. </w:t>
      </w:r>
      <w:r>
        <w:rPr>
          <w:b/>
        </w:rPr>
        <w:t>Research and Development Team-Up Proposal</w:t>
      </w:r>
      <w:r>
        <w:t>: Present a research proposal outlining the goals, objectives, and expected outcomes of a joint research project focused on the development of a Hydroponic Plant Rental system for the [Organization 1] community. Solicit collaboration to shape the research agenda and secure potential financial backing.</w:t>
        <w:br/>
        <w:br/>
      </w:r>
      <w:r>
        <w:rPr>
          <w:b/>
        </w:rPr>
        <w:t>Target Audience:</w:t>
      </w:r>
      <w:r>
        <w:t xml:space="preserve"> [Organization 1] executives, decision-makers, and procurement teams. </w:t>
        <w:br/>
        <w:br/>
      </w:r>
      <w:r>
        <w:rPr>
          <w:b/>
        </w:rPr>
        <w:t>Initial Call to Action:</w:t>
      </w:r>
      <w:r>
        <w:t xml:space="preserve"> Schedule a meeting to discuss the details of the proposal and explore the potential for joint collaboration.</w:t>
        <w:br/>
        <w:br/>
      </w:r>
      <w:r>
        <w:rPr>
          <w:b/>
        </w:rPr>
        <w:t>Key Messages:</w:t>
      </w:r>
      <w:r>
        <w:br/>
        <w:br/>
        <w:t>1. Emphasize the benefits of collaboration and the alignment with [Organization 1]'s goals.</w:t>
        <w:br/>
        <w:t>2. Introduce the value proposition of the proposal, focusing on positive change, innovation, and shared resources.</w:t>
        <w:br/>
        <w:t>3. Demonstrate a genuine interest in teaming up with [Organization 1] for mutual success.</w:t>
        <w:br/>
        <w:br/>
      </w:r>
      <w:r>
        <w:rPr>
          <w:b/>
        </w:rPr>
        <w:t>Key Performance Indicators (KPIs):</w:t>
      </w:r>
      <w:r>
        <w:br/>
        <w:br/>
        <w:t>1. Number of collaborative meetings arranged.</w:t>
        <w:br/>
        <w:t>2. Success rate of securing partnerships for joint research or program implementation.</w:t>
        <w:br/>
        <w:t>3. Total cost savings available to participants through joint cooperative projects.</w:t>
        <w:br/>
        <w:br/>
      </w:r>
      <w:r>
        <w:rPr>
          <w:b/>
        </w:rPr>
        <w:t>Note:</w:t>
      </w:r>
      <w:r>
        <w:t xml:space="preserve"> The exact proposal wording, layout, and overall content may vary depending on the specifics of your business proposal and the needs of your target audience, [Organization 1]</w:t>
      </w:r>
    </w:p>
    <w:p>
      <w:pPr>
        <w:pStyle w:val="Subtitle"/>
      </w:pPr>
      <w:r>
        <w:t>Excited for collaboration. Engaged and ready.</w:t>
      </w:r>
    </w:p>
    <w:p>
      <w:pPr/>
      <w:r>
        <w:t xml:space="preserve">One significant challenge faced by users and administrators in implementing a Hydroponic Plant Rental system for exhibitor is the </w:t>
      </w:r>
      <w:r>
        <w:rPr>
          <w:b/>
        </w:rPr>
        <w:t>Quality Control and Consistency of Plants</w:t>
      </w:r>
      <w:r>
        <w:t>. As hydroponics is a precise and controlled method of growing plants, maintaining consistency in plant quality can be a daunting task. With dozens of exhibitors using the plant rental service, ensuring that each visitor receives healthy, well-managed plants can be a logistical nightmare. The issue persists because of the following reasons:</w:t>
        <w:br/>
        <w:br/>
        <w:t xml:space="preserve">(1) </w:t>
      </w:r>
      <w:r>
        <w:rPr>
          <w:b/>
        </w:rPr>
        <w:t>Variability in Plant Species and Growth Stages</w:t>
      </w:r>
      <w:r>
        <w:t>: Hydroponic plant growth is determined by factors like nutrient solution, grow light, and temperature. But different plant species require distinct growth conditions, making it challenging to cater to the diverse needs of various exhibitors.</w:t>
        <w:br/>
        <w:br/>
        <w:t xml:space="preserve">(2) </w:t>
      </w:r>
      <w:r>
        <w:rPr>
          <w:b/>
        </w:rPr>
        <w:t>Environmental Factors</w:t>
      </w:r>
      <w:r>
        <w:t>: Exhibitors may unintentionally expose plants to extreme temperatures, humidity, or light exposure, which can affect the plant's quality.</w:t>
        <w:br/>
        <w:br/>
        <w:t xml:space="preserve">(3) </w:t>
      </w:r>
      <w:r>
        <w:rPr>
          <w:b/>
        </w:rPr>
        <w:t>Health Challenges</w:t>
      </w:r>
      <w:r>
        <w:t>: Hydroponic plants can be susceptible to bacterial and fungal diseases, which can spread easily between systems if not managed properly.</w:t>
        <w:br/>
        <w:br/>
        <w:t>To mitigate these issues, it's crucial to establish effective quality control measures. Some possible strategies, as researched based on hydroponics and event logistics, include:</w:t>
        <w:br/>
        <w:br/>
        <w:t>* Centralized plant monitoring and tracking systems</w:t>
        <w:br/>
        <w:t>* Regular inspections and evaluation of plant quality</w:t>
        <w:br/>
        <w:t>* Trainings and support for exhibitors to maintain optimal plant care conditions</w:t>
        <w:br/>
        <w:t>* Collaboration between exhibitors, administrators, and suppliers to create a community-driven approach to plant care and quality assurance</w:t>
        <w:br/>
        <w:t>* Incorporating cutting-edge technologies like sensor-activated lighting, climate control, and plant health monitoring software.</w:t>
        <w:br/>
        <w:br/>
        <w:t>Implementing these measures will not only improve the quality of plants but also enhance the overall experience and trust within the community, enabling the creation and growth of an engaging, high-quality, and memorable environment for exhibitors and visitors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