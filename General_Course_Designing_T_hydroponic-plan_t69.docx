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General Course Designing For: Hydroponic Plant Rental Management for Exhibitors: Opportunities and Challenges in a Sustainable Display</w:t>
      </w:r>
    </w:p>
    <w:p>
      <w:pPr/>
      <w:r/>
    </w:p>
    <w:p>
      <w:pPr>
        <w:pStyle w:val="Subtitle"/>
      </w:pPr>
      <w:r>
        <w:t>Step 1: Identify key factors.</w:t>
      </w:r>
    </w:p>
    <w:p>
      <w:pPr/>
      <w:r/>
      <w:r>
        <w:rPr>
          <w:b/>
        </w:rPr>
        <w:t>Situational Factors for Hydroponic Plant Rental for Exhibitors</w:t>
      </w:r>
      <w:r>
        <w:br/>
        <w:br/>
        <w:t>As a chatGPT project lead/researcher in course designing, I have identified the following situational factors for hydroponic plant rental for exhibitors:</w:t>
        <w:br/>
        <w:br/>
      </w:r>
      <w:r>
        <w:rPr>
          <w:b/>
        </w:rPr>
        <w:t>Internal Factors:</w:t>
      </w:r>
      <w:r>
        <w:br/>
        <w:br/>
        <w:t xml:space="preserve">1. </w:t>
      </w:r>
      <w:r>
        <w:rPr>
          <w:b/>
        </w:rPr>
        <w:t>Exhibitor Goals and Objectives</w:t>
      </w:r>
      <w:r>
        <w:t>: What are the exhibitor's primary goals and objectives when participating in an event or exhibition? Are they focused on promoting their products, increasing brand awareness, or generating leads?</w:t>
        <w:br/>
        <w:t xml:space="preserve">2. </w:t>
      </w:r>
      <w:r>
        <w:rPr>
          <w:b/>
        </w:rPr>
        <w:t>Exhibitor Budget</w:t>
      </w:r>
      <w:r>
        <w:t>: What is the exhibitor's budget for their booth rental, and how does this impact their decision to rent hydroponic plants?</w:t>
        <w:br/>
        <w:t xml:space="preserve">3. </w:t>
      </w:r>
      <w:r>
        <w:rPr>
          <w:b/>
        </w:rPr>
        <w:t>Exhibitor Experience</w:t>
      </w:r>
      <w:r>
        <w:t>: Are the exhibitors new to renting booths or have they done it before? Does their experience play a role in their decision to rent hydroponic plants?</w:t>
        <w:br/>
        <w:t xml:space="preserve">4. </w:t>
      </w:r>
      <w:r>
        <w:rPr>
          <w:b/>
        </w:rPr>
        <w:t>Exhibitor Resources</w:t>
      </w:r>
      <w:r>
        <w:t>: What resources (time, personnel, equipment) do the exhibitors have available to maintain and care for the hydroponic plants?</w:t>
        <w:br/>
        <w:br/>
      </w:r>
      <w:r>
        <w:rPr>
          <w:b/>
        </w:rPr>
        <w:t>External Factors:</w:t>
      </w:r>
      <w:r>
        <w:br/>
        <w:br/>
        <w:t xml:space="preserve">1. </w:t>
      </w:r>
      <w:r>
        <w:rPr>
          <w:b/>
        </w:rPr>
        <w:t>Event and Exhibition Environment</w:t>
      </w:r>
      <w:r>
        <w:t>: How does the event and exhibition environment impact the exhibitor's decision to rent hydroponic plants? Are the conditions conducive to maintaining healthy plants?</w:t>
        <w:br/>
        <w:t xml:space="preserve">2. </w:t>
      </w:r>
      <w:r>
        <w:rPr>
          <w:b/>
        </w:rPr>
        <w:t>Market Trends and Competition</w:t>
      </w:r>
      <w:r>
        <w:t>: Are hydroponic plants in high demand at the event or exhibition? How does the competition present itself, and does it impact the exhibitor's decision to rent hydroponic plants?</w:t>
        <w:br/>
        <w:t xml:space="preserve">3. </w:t>
      </w:r>
      <w:r>
        <w:rPr>
          <w:b/>
        </w:rPr>
        <w:t>Organizational and Regulatory Factors</w:t>
      </w:r>
      <w:r>
        <w:t>: Are there any organizational or regulatory requirements that influence the exhibitor's decision to rent hydroponic plants? For example, regulations related to food safety or presentation standards.</w:t>
        <w:br/>
        <w:t xml:space="preserve">4. </w:t>
      </w:r>
      <w:r>
        <w:rPr>
          <w:b/>
        </w:rPr>
        <w:t>Environmental and Climate Factors</w:t>
      </w:r>
      <w:r>
        <w:t>: How does the event's environmental and climate conditions impact the exhibitor's ability to maintain and care for the hydroponic plants?</w:t>
        <w:br/>
        <w:br/>
      </w:r>
      <w:r>
        <w:rPr>
          <w:b/>
        </w:rPr>
        <w:t>Demographic Factors:</w:t>
      </w:r>
      <w:r>
        <w:br/>
        <w:br/>
        <w:t xml:space="preserve">1. </w:t>
      </w:r>
      <w:r>
        <w:rPr>
          <w:b/>
        </w:rPr>
        <w:t>Exhibitor Size and Type</w:t>
      </w:r>
      <w:r>
        <w:t>: Are the exhibitors small, medium, or large businesses? Are they B2B or B2C exhibitors? Do these factors impact their decision to rent hydroponic plants?</w:t>
        <w:br/>
        <w:t xml:space="preserve">2. </w:t>
      </w:r>
      <w:r>
        <w:rPr>
          <w:b/>
        </w:rPr>
        <w:t>Industry and Sector</w:t>
      </w:r>
      <w:r>
        <w:t>: Are the exhibitors from specific industries (e.g., food, pharmaceutical, agriculture)?</w:t>
        <w:br/>
        <w:t xml:space="preserve">3. </w:t>
      </w:r>
      <w:r>
        <w:rPr>
          <w:b/>
        </w:rPr>
        <w:t>Geographic Location</w:t>
      </w:r>
      <w:r>
        <w:t>: Are the exhibitors from specific geographic locations? Do these factors influence their decision to rent hydroponic plants?</w:t>
        <w:br/>
        <w:br/>
      </w:r>
      <w:r>
        <w:rPr>
          <w:b/>
        </w:rPr>
        <w:t>Psychographic Factors:</w:t>
      </w:r>
      <w:r>
        <w:br/>
        <w:br/>
        <w:t xml:space="preserve">1. </w:t>
      </w:r>
      <w:r>
        <w:rPr>
          <w:b/>
        </w:rPr>
        <w:t>Exhibitor Values and Attitudes</w:t>
      </w:r>
      <w:r>
        <w:t>: What values and attitudes do the exhibitors hold towards sustainability, health, and wellness? Do these factors impact their decision to rent hydroponic plants?</w:t>
        <w:br/>
        <w:t xml:space="preserve">2. </w:t>
      </w:r>
      <w:r>
        <w:rPr>
          <w:b/>
        </w:rPr>
        <w:t>Exhibitor Attitudes towards Technology</w:t>
      </w:r>
      <w:r>
        <w:t>: Are the exhibitors open to new technologies and innovations? Do they see the value in using high-tech solutions like hydroponic plants?</w:t>
        <w:br/>
        <w:t xml:space="preserve">3. </w:t>
      </w:r>
      <w:r>
        <w:rPr>
          <w:b/>
        </w:rPr>
        <w:t>Exhibitor Lifestyle and Habits</w:t>
      </w:r>
      <w:r>
        <w:t>: Are the exhibitors environmentally conscious and health-oriented? Do these factors influence their decision to rent hydroponic plants?</w:t>
        <w:br/>
        <w:br/>
        <w:t>By understanding these situational factors, you can develop a more comprehensive and effective business proposal for hydroponic plant rental for exhibitors.</w:t>
      </w:r>
    </w:p>
    <w:p>
      <w:pPr>
        <w:pStyle w:val="Subtitle"/>
      </w:pPr>
      <w:r>
        <w:t>1-1. Understand the course context.</w:t>
      </w:r>
    </w:p>
    <w:p>
      <w:pPr/>
      <w:r/>
      <w:r>
        <w:rPr>
          <w:b/>
        </w:rPr>
        <w:t>Course Proposal: Triple-Bottom-Line Solutions for Sustainable Event Planning using Hydroponic Plant Rental</w:t>
      </w:r>
      <w:r>
        <w:br/>
        <w:br/>
      </w:r>
      <w:r>
        <w:rPr>
          <w:b/>
        </w:rPr>
        <w:t>Course Title:</w:t>
      </w:r>
      <w:r>
        <w:t xml:space="preserve"> Hydroponic Plant Rental for Sustainable Event Planning</w:t>
        <w:br/>
        <w:br/>
      </w:r>
      <w:r>
        <w:rPr>
          <w:b/>
        </w:rPr>
        <w:t>Course Description:</w:t>
      </w:r>
      <w:r>
        <w:br/>
        <w:t>This capstone course is designed for students from diverse backgrounds in event planning, horticulture, and sustainability advocacy. The course aims to equip students with practical knowledge and skills to create effective solutions for real-world problems, specifically focusing on the implementation of hydroponic plant rental for events.</w:t>
        <w:br/>
        <w:br/>
      </w:r>
      <w:r>
        <w:rPr>
          <w:b/>
        </w:rPr>
        <w:t>Target Audience:</w:t>
      </w:r>
      <w:r>
        <w:br/>
        <w:br/>
        <w:t xml:space="preserve">1. </w:t>
      </w:r>
      <w:r>
        <w:rPr>
          <w:b/>
        </w:rPr>
        <w:t>Event Planners:</w:t>
      </w:r>
      <w:r>
        <w:t xml:space="preserve"> Develop expertise in sustainable event planning practices, focusing on the use of hydroponic plants as a unique and innovative display solution.</w:t>
        <w:br/>
        <w:t xml:space="preserve">2. </w:t>
      </w:r>
      <w:r>
        <w:rPr>
          <w:b/>
        </w:rPr>
        <w:t>Horticulturists:</w:t>
      </w:r>
      <w:r>
        <w:t xml:space="preserve"> Explore the application of hydroponics in event planning and its potential benefits, including reduced environmental impact.</w:t>
        <w:br/>
        <w:t xml:space="preserve">3. </w:t>
      </w:r>
      <w:r>
        <w:rPr>
          <w:b/>
        </w:rPr>
        <w:t>Sustainability Advocates:</w:t>
      </w:r>
      <w:r>
        <w:t xml:space="preserve"> Analyze the intersection of sustainability and event planning, highlighting the importance of adopting environmentally friendly practices.</w:t>
        <w:br/>
        <w:t xml:space="preserve">4. </w:t>
      </w:r>
      <w:r>
        <w:rPr>
          <w:b/>
        </w:rPr>
        <w:t>Exhibitors looking for innovative display solutions:</w:t>
      </w:r>
      <w:r>
        <w:t xml:space="preserve"> Develop an understanding of the creative possibilities of hydroponic plant rentals in event design.</w:t>
        <w:br/>
        <w:br/>
      </w:r>
      <w:r>
        <w:rPr>
          <w:b/>
        </w:rPr>
        <w:t>Course Objectives:</w:t>
      </w:r>
      <w:r>
        <w:br/>
        <w:br/>
        <w:t>1. Understand the growing demand for sustainable event planning and the role of hydroponic plant rental as a solution.</w:t>
        <w:br/>
        <w:t>2. Analyze the benefits and challenges of using hydroponic plants in event settings.</w:t>
        <w:br/>
        <w:t>3. Develop practical skills in design, implementation, and management of hydroponic plant rentals for events.</w:t>
        <w:br/>
        <w:t>4. Foster collaboration and creativity among students from different backgrounds to develop innovative solutions.</w:t>
        <w:br/>
        <w:br/>
      </w:r>
      <w:r>
        <w:rPr>
          <w:b/>
        </w:rPr>
        <w:t>Course Outline:</w:t>
      </w:r>
      <w:r>
        <w:br/>
        <w:br/>
        <w:t>1. Introduction to Sustainable Event Planning</w:t>
        <w:br/>
        <w:t>2. Principles of Hydroponic Plant Management</w:t>
        <w:br/>
        <w:t>3. Designing and Implementing Hydroponic Plant Rentals for Events</w:t>
        <w:br/>
        <w:t>4. Case Studies in Hydroponic Plant Rentals for Events</w:t>
        <w:br/>
        <w:t>5. Market Analysis and Business Planning for Hydroponic Plant Rental Services</w:t>
        <w:br/>
        <w:t>6. Research Methods for Evaluating the Impact of Hydroponic Plant Rentals on Events</w:t>
        <w:br/>
        <w:t>7. Capstone Project: Design and Implementation of a Hydroponic Plant Rental System for an Event Organization</w:t>
        <w:br/>
        <w:br/>
      </w:r>
      <w:r>
        <w:rPr>
          <w:b/>
        </w:rPr>
        <w:t>Assessment:</w:t>
      </w:r>
      <w:r>
        <w:br/>
        <w:br/>
        <w:t>1. Participation and engagement in class discussions and group activities (20%)</w:t>
        <w:br/>
        <w:t>2. Design and implementation of a hydroponic plant rental system (30%)</w:t>
        <w:br/>
        <w:t>3. Case study analysis and presentation (20%)</w:t>
        <w:br/>
        <w:t>4. Research methods and evaluation report (20%)</w:t>
        <w:br/>
        <w:t>5. Capstone project submission and presentation (10%)</w:t>
        <w:br/>
        <w:br/>
      </w:r>
      <w:r>
        <w:rPr>
          <w:b/>
        </w:rPr>
        <w:t>Innovative Learning Approach:</w:t>
      </w:r>
      <w:r>
        <w:br/>
        <w:br/>
        <w:t>1. Guest lectures from industry experts in event planning, horticulture, and sustainability advocacy.</w:t>
        <w:br/>
        <w:t>2. Guest visits to hydroponic farms and production facilities.</w:t>
        <w:br/>
        <w:t>3. Collaborative project work, fostering creative problem-solving and teamwork.</w:t>
        <w:br/>
        <w:t>4. Interactive workshops on design, implementation, and management of hydroponic plant rentals.</w:t>
        <w:br/>
        <w:br/>
      </w:r>
      <w:r>
        <w:rPr>
          <w:b/>
        </w:rPr>
        <w:t>TAA:</w:t>
      </w:r>
      <w:r>
        <w:br/>
        <w:br/>
        <w:t>1. Transfer: By the end of this course, students will be able to apply their knowledge and skills to real-world problems in event planning, horticulture, and sustainability advocacy.</w:t>
        <w:br/>
        <w:t>2. Adaptability: Students will develop adaptability and problem-solving skills through collaborative project work and guest lectures from industry experts.</w:t>
        <w:br/>
        <w:t>3. Application: Students will design and implement a hydroponic plant rental system for an event organization, demonstrating their understanding of the triple-bottom-line approach.</w:t>
        <w:br/>
        <w:br/>
      </w:r>
      <w:r>
        <w:rPr>
          <w:b/>
        </w:rPr>
        <w:t>Technology Integration:</w:t>
      </w:r>
      <w:r>
        <w:br/>
        <w:br/>
        <w:t>1. Digital collaboration tools for group work and project management.</w:t>
        <w:br/>
        <w:t>2. Online platforms for sharing case studies and research.</w:t>
        <w:br/>
        <w:t>3. Virtual reality or augmented reality experiences to enhance the design and implementation of hydroponic plant rentals.</w:t>
        <w:br/>
        <w:br/>
      </w:r>
      <w:r>
        <w:rPr>
          <w:b/>
        </w:rPr>
        <w:t>Sustainability:</w:t>
      </w:r>
      <w:r>
        <w:br/>
        <w:br/>
        <w:t>1. Reduction of carbon footprint through the use of hydroponic plants.</w:t>
        <w:br/>
        <w:t>2. Conserving water through efficient plant management.</w:t>
        <w:br/>
        <w:t>3. Mitigating waste by designing and implementing systems for efficient plant harvesting and distribution.</w:t>
        <w:br/>
        <w:br/>
        <w:t>By leveraging the unique expertise of students from diverse backgrounds, this course aims to develop innovative solutions for the real-world problem of hydroponic plant rental in event planning, while fostering a triple-bottom-line approach that balances economic, social, and environmental considerations.</w:t>
      </w:r>
    </w:p>
    <w:p>
      <w:pPr>
        <w:pStyle w:val="Subtitle"/>
      </w:pPr>
      <w:r>
        <w:t>1-2. Consider department, expectations, student needs.</w:t>
      </w:r>
    </w:p>
    <w:p>
      <w:pPr/>
      <w:r/>
      <w:r>
        <w:rPr>
          <w:b/>
        </w:rPr>
        <w:t>Hydroponic Plant Rental for Exhibitors: A Triple-Bottom-Line Solution for Sustainable Event Management</w:t>
      </w:r>
      <w:r>
        <w:br/>
        <w:br/>
      </w:r>
      <w:r>
        <w:rPr>
          <w:b/>
        </w:rPr>
        <w:t>Executive Summary:</w:t>
      </w:r>
      <w:r>
        <w:br/>
        <w:br/>
        <w:t>Our capstone project, Hydroponic Plant Rental for Exhibitors, aims to provide a sustainable solution for event organizers and exhibitors to reduce their environmental footprint while promoting interactive and engaging experiences. We will develop a hydroponic plant rental service that allows exhibits to incorporate living plants into their displays, enhancing the overall event experience and promoting sustainable practices.</w:t>
        <w:br/>
        <w:br/>
      </w:r>
      <w:r>
        <w:rPr>
          <w:b/>
        </w:rPr>
        <w:t>Course Considerations:</w:t>
      </w:r>
      <w:r>
        <w:br/>
        <w:br/>
        <w:t>Given your background in course designing, we considered the following department/discipline, institution expectation, and student needs factors:</w:t>
        <w:br/>
        <w:br/>
        <w:t xml:space="preserve">1. </w:t>
      </w:r>
      <w:r>
        <w:rPr>
          <w:b/>
        </w:rPr>
        <w:t>Department/Discipline:</w:t>
      </w:r>
      <w:r>
        <w:t xml:space="preserve"> Agriculture, Environmental Science, Design, or Business Management departments would be ideal for this project, as they intersect with various aspects of the hydroponic plant rental service.</w:t>
        <w:br/>
        <w:t xml:space="preserve">2. </w:t>
      </w:r>
      <w:r>
        <w:rPr>
          <w:b/>
        </w:rPr>
        <w:t>Institution Expectations:</w:t>
      </w:r>
      <w:r>
        <w:t xml:space="preserve"> We considered the institution's commitment to sustainability, innovative event management, and community engagement.</w:t>
        <w:br/>
        <w:t xml:space="preserve">3. </w:t>
      </w:r>
      <w:r>
        <w:rPr>
          <w:b/>
        </w:rPr>
        <w:t>Student Backgrounds and Needs:</w:t>
      </w:r>
      <w:r>
        <w:t xml:space="preserve"> Students from diverse backgrounds and majors can participate in this project, as it requires practical skills in sustainable agriculture practices and event management.</w:t>
        <w:br/>
        <w:br/>
      </w:r>
      <w:r>
        <w:rPr>
          <w:b/>
        </w:rPr>
        <w:t>Project Objectives:</w:t>
      </w:r>
      <w:r>
        <w:br/>
        <w:br/>
        <w:t>1. To design and implement a hydroponic plant rental service for event organizers and exhibitors.</w:t>
        <w:br/>
        <w:t>2. To develop practical knowledge in sustainable agriculture practices, hydroponics, and event management.</w:t>
        <w:br/>
        <w:t>3. To create an interactive and engaging experience for event attendees while promoting environmental sustainability.</w:t>
        <w:br/>
        <w:br/>
      </w:r>
      <w:r>
        <w:rPr>
          <w:b/>
        </w:rPr>
        <w:t>Triple-Bottom-Line Solution:</w:t>
      </w:r>
      <w:r>
        <w:br/>
        <w:br/>
        <w:t>Our project addresses three essential aspects:</w:t>
        <w:br/>
        <w:br/>
        <w:t xml:space="preserve">1. </w:t>
      </w:r>
      <w:r>
        <w:rPr>
          <w:b/>
        </w:rPr>
        <w:t>Environmental Sustainability:</w:t>
      </w:r>
      <w:r>
        <w:t xml:space="preserve"> By using hydroponics, we reduce the environmental impact of traditional agriculture and promote resource efficiency.</w:t>
        <w:br/>
        <w:t xml:space="preserve">2. </w:t>
      </w:r>
      <w:r>
        <w:rPr>
          <w:b/>
        </w:rPr>
        <w:t>Social Impact:</w:t>
      </w:r>
      <w:r>
        <w:t xml:space="preserve"> Our project engages the community, promotes education, and provides opportunities for students to gain practical experience.</w:t>
        <w:br/>
        <w:t xml:space="preserve">3. </w:t>
      </w:r>
      <w:r>
        <w:rPr>
          <w:b/>
        </w:rPr>
        <w:t>Economic Viability:</w:t>
      </w:r>
      <w:r>
        <w:t xml:space="preserve"> We aim to create a sustainable business model that benefits event organizers, exhibitors, and the local community.</w:t>
        <w:br/>
        <w:br/>
      </w:r>
      <w:r>
        <w:rPr>
          <w:b/>
        </w:rPr>
        <w:t>Deliverables:</w:t>
      </w:r>
      <w:r>
        <w:br/>
        <w:br/>
        <w:t>1. A feasibility study on the hydroponic plant rental service.</w:t>
        <w:br/>
        <w:t>2. A comprehensive business plan outlining costs, revenue streams, and marketing strategies.</w:t>
        <w:br/>
        <w:t>3. A hands-on demonstration of hydroponic plant maintenance and management.</w:t>
        <w:br/>
        <w:t>4. A final report highlighting the project's impact, lessons learned, and recommendations for future development.</w:t>
        <w:br/>
        <w:br/>
      </w:r>
      <w:r>
        <w:rPr>
          <w:b/>
        </w:rPr>
        <w:t>Capstone Project Structure:</w:t>
      </w:r>
      <w:r>
        <w:br/>
        <w:br/>
        <w:t>Our project will follow the capstone project format, where each student will be assigned to a real organization, such as event management companies, botanical gardens, or local nurseries. Students will work in teams to design, implement, and evaluate the hydroponic plant rental service.</w:t>
        <w:br/>
        <w:br/>
      </w:r>
      <w:r>
        <w:rPr>
          <w:b/>
        </w:rPr>
        <w:t>Timeframe:</w:t>
      </w:r>
      <w:r>
        <w:t xml:space="preserve"> [Insert timeframe, e.g., 6 months]</w:t>
        <w:br/>
        <w:br/>
      </w:r>
      <w:r>
        <w:rPr>
          <w:b/>
        </w:rPr>
        <w:t>Resources:</w:t>
      </w:r>
      <w:r>
        <w:br/>
        <w:br/>
        <w:t>We will require [insert resources, e.g., funding, equipment, mentors] to support the project's success.</w:t>
        <w:br/>
        <w:br/>
      </w:r>
      <w:r>
        <w:rPr>
          <w:b/>
        </w:rPr>
        <w:t>Conclusion:</w:t>
      </w:r>
      <w:r>
        <w:br/>
        <w:br/>
        <w:t>Our Hydroponic Plant Rental for Exhibitors project offers a unique opportunity for students to apply practical knowledge in sustainable agriculture practices and event management. By working closely with real organizations and engaging the community, we create a triple-bottom-line solution that addresses environmental, social, and economic aspects.</w:t>
      </w:r>
    </w:p>
    <w:p>
      <w:pPr>
        <w:pStyle w:val="Subtitle"/>
      </w:pPr>
      <w:r>
        <w:t>1-3. Tailor content to these factors.</w:t>
      </w:r>
    </w:p>
    <w:p>
      <w:pPr/>
      <w:r/>
      <w:r>
        <w:rPr>
          <w:b/>
        </w:rPr>
        <w:t>Hydroponic Plant Rental for Exhibitors: A Triple-Bottom-Line Solution for Event Planners, Horticulturists, Sustainability Advocates, and Exhibitors</w:t>
      </w:r>
      <w:r>
        <w:br/>
        <w:br/>
      </w:r>
      <w:r>
        <w:rPr>
          <w:b/>
        </w:rPr>
        <w:t>Objective:</w:t>
      </w:r>
      <w:r>
        <w:br/>
        <w:t>Create a capstone project that combines practical knowledge of hydroponic systems, logistics, and customer service to address the needs of event planners, horticulturists, sustainability advocates, and exhibitors looking for innovative display solutions.</w:t>
        <w:br/>
        <w:br/>
      </w:r>
      <w:r>
        <w:rPr>
          <w:b/>
        </w:rPr>
        <w:t>Project Overview:</w:t>
      </w:r>
      <w:r>
        <w:br/>
        <w:br/>
        <w:t>In this project, we propose the development of a Hydroponic Plant Rental service for exhibitors at events. This service will provide a sustainable solution for events, reducing the environmental impact of traditional plant displays and offering exhibitors a unique and innovative way to showcase their products.</w:t>
        <w:br/>
        <w:br/>
      </w:r>
      <w:r>
        <w:rPr>
          <w:b/>
        </w:rPr>
        <w:t>Target Audience:</w:t>
      </w:r>
      <w:r>
        <w:br/>
        <w:br/>
        <w:t xml:space="preserve">1. </w:t>
      </w:r>
      <w:r>
        <w:rPr>
          <w:b/>
        </w:rPr>
        <w:t>Event Planners:</w:t>
      </w:r>
      <w:r>
        <w:t xml:space="preserve"> Event planners will benefit from a hassle-free and eco-friendly way to showcase plants at events, without the logistical burden of transporting and maintaining plants.</w:t>
        <w:br/>
        <w:t xml:space="preserve">2. </w:t>
      </w:r>
      <w:r>
        <w:rPr>
          <w:b/>
        </w:rPr>
        <w:t>Horticulturists:</w:t>
      </w:r>
      <w:r>
        <w:t xml:space="preserve"> Horticulturists will have the opportunity to apply their knowledge of hydroponic systems to provide a sustainable solution for events.</w:t>
        <w:br/>
        <w:t xml:space="preserve">3. </w:t>
      </w:r>
      <w:r>
        <w:rPr>
          <w:b/>
        </w:rPr>
        <w:t>Sustainability Advocates:</w:t>
      </w:r>
      <w:r>
        <w:t xml:space="preserve"> This project will contribute to a more sustainable event industry, aligning with the values of sustainability advocates.</w:t>
        <w:br/>
        <w:t xml:space="preserve">4. </w:t>
      </w:r>
      <w:r>
        <w:rPr>
          <w:b/>
        </w:rPr>
        <w:t>Exhibitors:</w:t>
      </w:r>
      <w:r>
        <w:t xml:space="preserve"> Exhibitors will benefit from innovative display solutions that showcase their products in a unique and memorable way.</w:t>
        <w:br/>
        <w:br/>
      </w:r>
      <w:r>
        <w:rPr>
          <w:b/>
        </w:rPr>
        <w:t>Course Content:</w:t>
      </w:r>
      <w:r>
        <w:br/>
        <w:br/>
      </w:r>
      <w:r>
        <w:rPr>
          <w:b/>
        </w:rPr>
        <w:t>Module 1: Hydroponic Fundamentals</w:t>
      </w:r>
      <w:r>
        <w:br/>
        <w:br/>
        <w:t>* Overview of hydroponic systems and their benefits</w:t>
        <w:br/>
        <w:t>* Types of hydroponic systems (e.g., NFT, DWC, Ebb and Flow)</w:t>
        <w:br/>
        <w:t>* Hydroponic system setup and maintenance</w:t>
        <w:br/>
        <w:br/>
      </w:r>
      <w:r>
        <w:rPr>
          <w:b/>
        </w:rPr>
        <w:t>Module 2: Logistics and Customer Service</w:t>
      </w:r>
      <w:r>
        <w:br/>
        <w:br/>
        <w:t>* Logistics management for plant transportation and setup/destruction</w:t>
        <w:br/>
        <w:t>* Customer service principles for Hydroponic Plant Rental</w:t>
        <w:br/>
        <w:t>* Communication strategies for clients and stakeholders</w:t>
        <w:br/>
        <w:br/>
      </w:r>
      <w:r>
        <w:rPr>
          <w:b/>
        </w:rPr>
        <w:t>Module 3: Plant Rentals and Packages</w:t>
      </w:r>
      <w:r>
        <w:br/>
        <w:br/>
        <w:t>* Customizable plant rentals for events (e.g., various plants, sizes, and quantities)</w:t>
        <w:br/>
        <w:t>* Package options for events (e.g., event-specific plans, add-ons)</w:t>
        <w:br/>
        <w:t>* Pricing and revenue management strategies</w:t>
        <w:br/>
        <w:br/>
      </w:r>
      <w:r>
        <w:rPr>
          <w:b/>
        </w:rPr>
        <w:t>Module 4: Event Planning and Integration</w:t>
      </w:r>
      <w:r>
        <w:br/>
        <w:br/>
        <w:t>* Integrating Hydroponic Plant Rental into event planning</w:t>
        <w:br/>
        <w:t>* Coordinating with event planners, horticulturists, and exhibitors</w:t>
        <w:br/>
        <w:t>* Time management and project coordination strategies</w:t>
        <w:br/>
        <w:br/>
      </w:r>
      <w:r>
        <w:rPr>
          <w:b/>
        </w:rPr>
        <w:t>Module 5: Marketing and Promotion</w:t>
      </w:r>
      <w:r>
        <w:br/>
        <w:br/>
        <w:t>* Branding and marketing strategies for Hydroponic Plant Rental</w:t>
        <w:br/>
        <w:t>* Social media promotion and outreach</w:t>
        <w:br/>
        <w:t>* Partnerships with event organizers, venues, and suppliers</w:t>
        <w:br/>
        <w:br/>
      </w:r>
      <w:r>
        <w:rPr>
          <w:b/>
        </w:rPr>
        <w:t>Module 6: Sustainability and Environmental Impact</w:t>
      </w:r>
      <w:r>
        <w:br/>
        <w:br/>
        <w:t>* Environmental impact of traditional plant displays</w:t>
        <w:br/>
        <w:t>* Sustainability benefits of Hydroponic Plant Rental</w:t>
        <w:br/>
        <w:t>* Strategies for reducing waste and increasing recycling</w:t>
        <w:br/>
        <w:br/>
      </w:r>
      <w:r>
        <w:rPr>
          <w:b/>
        </w:rPr>
        <w:t>Assessment:</w:t>
      </w:r>
      <w:r>
        <w:br/>
        <w:br/>
        <w:t>Students will work in teams to develop a comprehensive plan for a Hydroponic Plant Rental service. The plan should include:</w:t>
        <w:br/>
        <w:br/>
        <w:t>* Business model and revenue projections</w:t>
        <w:br/>
        <w:t>* Marketing and promotion strategies</w:t>
        <w:br/>
        <w:t>* Logistics and customer service plan</w:t>
        <w:br/>
        <w:t>* Sustainability and environmental impact assessment</w:t>
        <w:br/>
        <w:t>* Financial projections and budget management plan</w:t>
        <w:br/>
        <w:br/>
      </w:r>
      <w:r>
        <w:rPr>
          <w:b/>
        </w:rPr>
        <w:t>Triple-Bottom-Line Solution:</w:t>
      </w:r>
      <w:r>
        <w:br/>
        <w:br/>
        <w:t>The Hydroponic Plant Rental service will achieve a triple-bottom-line solution by:</w:t>
        <w:br/>
        <w:br/>
        <w:t>* Reducing environmental impact through sustainable practices</w:t>
        <w:br/>
        <w:t>* Providing a unique and innovative solution for events</w:t>
        <w:br/>
        <w:t>* Generating revenue for event planners, horticulturists, and exhibitors</w:t>
        <w:br/>
        <w:br/>
        <w:t>By developing a comprehensive course content that addresses the needs of event planners, horticulturists, sustainability advocates, and exhibitors, this project will provide practical knowledge and skills to address a real societal problem.</w:t>
      </w:r>
    </w:p>
    <w:p>
      <w:pPr>
        <w:pStyle w:val="Subtitle"/>
      </w:pPr>
      <w:r>
        <w:t>Step 2: Define learning outcomes.</w:t>
      </w:r>
    </w:p>
    <w:p>
      <w:pPr/>
      <w:r/>
      <w:r>
        <w:rPr>
          <w:b/>
        </w:rPr>
        <w:t>Learning Outcomes for the Topic: "Hydroponic Plant Rental for Exhibitors"</w:t>
      </w:r>
      <w:r>
        <w:br/>
        <w:br/>
        <w:t>As a capstone project in a course focused on developing practical knowledge for achieving a triple-bottom-line solution, the following learning outcomes are proposed for the topic "Hydroponic Plant Rental for Exhibitors":</w:t>
        <w:br/>
        <w:br/>
      </w:r>
      <w:r>
        <w:rPr>
          <w:b/>
        </w:rPr>
        <w:t>Knowledge Acquisition Outcomes:</w:t>
      </w:r>
      <w:r>
        <w:br/>
        <w:br/>
        <w:t xml:space="preserve">1. </w:t>
      </w:r>
      <w:r>
        <w:rPr>
          <w:b/>
        </w:rPr>
        <w:t>Understanding of Hydroponics</w:t>
      </w:r>
      <w:r>
        <w:t>: Students will gain knowledge about hydroponics, its principles, and benefits, including water conservation, increased crop yields, and reduced land use.</w:t>
        <w:br/>
        <w:t xml:space="preserve">2. </w:t>
      </w:r>
      <w:r>
        <w:rPr>
          <w:b/>
        </w:rPr>
        <w:t>Business and Entrepreneurship Skills</w:t>
      </w:r>
      <w:r>
        <w:t>: Students will learn about the feasibility of hydroponic plant rental, including market research, business planning, and financial modeling.</w:t>
        <w:br/>
        <w:t xml:space="preserve">3. </w:t>
      </w:r>
      <w:r>
        <w:rPr>
          <w:b/>
        </w:rPr>
        <w:t>Sustainability and Environmental Impact</w:t>
      </w:r>
      <w:r>
        <w:t>: Students will understand the environmental benefits of hydroponics, including reduced water usage, energy efficiency, and minimized waste generation.</w:t>
        <w:br/>
        <w:br/>
      </w:r>
      <w:r>
        <w:rPr>
          <w:b/>
        </w:rPr>
        <w:t>Application and Practical Skills Outcomes:</w:t>
      </w:r>
      <w:r>
        <w:br/>
        <w:br/>
        <w:t xml:space="preserve">1. </w:t>
      </w:r>
      <w:r>
        <w:rPr>
          <w:b/>
        </w:rPr>
        <w:t>Developing Business Plans</w:t>
      </w:r>
      <w:r>
        <w:t>: Students will work in teams to develop comprehensive business plans for a hydroponic plant rental company, including market analysis, financial projections, and marketing strategies.</w:t>
        <w:br/>
        <w:t xml:space="preserve">2. </w:t>
      </w:r>
      <w:r>
        <w:rPr>
          <w:b/>
        </w:rPr>
        <w:t>Project Management and Risk Assessment</w:t>
      </w:r>
      <w:r>
        <w:t>: Students will demonstrate their ability to manage projects, assess risks, and develop mitigation strategies for potential challenges in implementing hydroponic plant rental systems.</w:t>
        <w:br/>
        <w:t xml:space="preserve">3. </w:t>
      </w:r>
      <w:r>
        <w:rPr>
          <w:b/>
        </w:rPr>
        <w:t>Sustainable Operations and Maintenance</w:t>
      </w:r>
      <w:r>
        <w:t>: Students will learn about sustainable operations and maintenance practices, including water management, nutrient control, and waste reduction.</w:t>
        <w:br/>
        <w:br/>
      </w:r>
      <w:r>
        <w:rPr>
          <w:b/>
        </w:rPr>
        <w:t>Critical Thinking and Problem-Solving Outcomes:</w:t>
      </w:r>
      <w:r>
        <w:br/>
        <w:br/>
        <w:t xml:space="preserve">1. </w:t>
      </w:r>
      <w:r>
        <w:rPr>
          <w:b/>
        </w:rPr>
        <w:t>Identifying and Solving Problems</w:t>
      </w:r>
      <w:r>
        <w:t>: Students will work together to identify and solve problems related to hydroponic plant rental, including technical, financial, and environmental challenges.</w:t>
        <w:br/>
        <w:t xml:space="preserve">2. </w:t>
      </w:r>
      <w:r>
        <w:rPr>
          <w:b/>
        </w:rPr>
        <w:t>Collaboration and Teamwork</w:t>
      </w:r>
      <w:r>
        <w:t>: Students will develop their ability to collaborate with stakeholders, including exhibitors, farmers, and local communities, to achieve a successful triple-bottom-line solution.</w:t>
        <w:br/>
        <w:t xml:space="preserve">3. </w:t>
      </w:r>
      <w:r>
        <w:rPr>
          <w:b/>
        </w:rPr>
        <w:t>Creativity and Innovation</w:t>
      </w:r>
      <w:r>
        <w:t>: Students will demonstrate their ability to think creatively and develop innovative solutions to address the societal problem of sustainable food production.</w:t>
        <w:br/>
        <w:br/>
      </w:r>
      <w:r>
        <w:rPr>
          <w:b/>
        </w:rPr>
        <w:t>Triple-Bottom-Line Outcomes:</w:t>
      </w:r>
      <w:r>
        <w:br/>
        <w:br/>
        <w:t xml:space="preserve">1. </w:t>
      </w:r>
      <w:r>
        <w:rPr>
          <w:b/>
        </w:rPr>
        <w:t>Financial Sustainability</w:t>
      </w:r>
      <w:r>
        <w:t>: Students will develop a comprehensive financial model that ensures the economic viability of the hydroponic plant rental concept.</w:t>
        <w:br/>
        <w:t xml:space="preserve">2. </w:t>
      </w:r>
      <w:r>
        <w:rPr>
          <w:b/>
        </w:rPr>
        <w:t>Environmental Sustainability</w:t>
      </w:r>
      <w:r>
        <w:t>: Students will implement environmentally friendly practices throughout the design and operation of the hydroponic plant rental system.</w:t>
        <w:br/>
        <w:t xml:space="preserve">3. </w:t>
      </w:r>
      <w:r>
        <w:rPr>
          <w:b/>
        </w:rPr>
        <w:t>Social Sustainability</w:t>
      </w:r>
      <w:r>
        <w:t>: Students will engage with local communities, including exhibitors, to develop a sustainable food production system that benefits the environment and society.</w:t>
        <w:br/>
        <w:br/>
        <w:t>By achieving these learning outcomes, students will develop a comprehensive understanding of hydroponic plant rental for exhibitors and have the practical skills, critical thinking, and problem-solving abilities necessary to contribute to a sustainable triple-bottom-line solution.</w:t>
      </w:r>
    </w:p>
    <w:p>
      <w:pPr>
        <w:pStyle w:val="Subtitle"/>
      </w:pPr>
      <w:r>
        <w:t>2-1. State student learning objectives.</w:t>
      </w:r>
    </w:p>
    <w:p>
      <w:pPr/>
      <w:r/>
      <w:r>
        <w:rPr>
          <w:b/>
        </w:rPr>
        <w:t>Course Learning Objectives for Hydroponic Plant Rental for Exhibitors: A Capstone Project</w:t>
      </w:r>
      <w:r>
        <w:br/>
        <w:br/>
        <w:t>Upon completion of this capstone project, students will be able to:</w:t>
        <w:br/>
        <w:br/>
      </w:r>
      <w:r>
        <w:rPr>
          <w:b/>
        </w:rPr>
        <w:t>Module 1: Understanding Hydroponic Systems</w:t>
      </w:r>
      <w:r>
        <w:br/>
        <w:br/>
        <w:t>1. Design and implement an efficient hydroponic system for plant growth and maintenance.</w:t>
        <w:br/>
        <w:t>2. Understand the different types of hydroponic systems (e.g., NFT, DWC, Ebb and Flow) and their advantages/disadvantages.</w:t>
        <w:br/>
        <w:t>3. Develop a hydroponic system proposal that addresses the needs of exhibitors and attendees at events.</w:t>
        <w:br/>
        <w:br/>
      </w:r>
      <w:r>
        <w:rPr>
          <w:b/>
        </w:rPr>
        <w:t>Module 2: Event Logistics</w:t>
      </w:r>
      <w:r>
        <w:br/>
        <w:br/>
        <w:t>1. Plan and execute a successful event logistics plan, including venue selection, date and time coordination, and vendor management.</w:t>
        <w:br/>
        <w:t>2. Create a comprehensive event timeline, budget, and resource allocation plan.</w:t>
        <w:br/>
        <w:t>3. Conduct risk management and mitigation strategies to minimize event disruptions and ensure a smooth experience for attendees.</w:t>
        <w:br/>
        <w:br/>
      </w:r>
      <w:r>
        <w:rPr>
          <w:b/>
        </w:rPr>
        <w:t>Module 3: Customer Engagement Strategies</w:t>
      </w:r>
      <w:r>
        <w:br/>
        <w:br/>
        <w:t>1. Develop a customer engagement plan that includes promotional activities, customer relationship management, and attendee experience planning.</w:t>
        <w:br/>
        <w:t>2. Create a marketing strategy that targets exhibitors and attendees, including social media, email marketing, and influencer outreach.</w:t>
        <w:br/>
        <w:t>3. Design and implement interactive and immersive experiences that showcase sustainable practices in agriculture.</w:t>
        <w:br/>
        <w:br/>
      </w:r>
      <w:r>
        <w:rPr>
          <w:b/>
        </w:rPr>
        <w:t>Module 4: Sustainable Practices in Agriculture</w:t>
      </w:r>
      <w:r>
        <w:br/>
        <w:br/>
        <w:t>1. Understand the environmental impact of traditional agriculture and the benefits of sustainable practices.</w:t>
        <w:br/>
        <w:t>2. Develop a sustainable agriculture plan that addresses water conservation, waste reduction, and energy efficiency.</w:t>
        <w:br/>
        <w:t>3. Create a carbon offset program that measures and reduces the event's carbon footprint.</w:t>
        <w:br/>
        <w:br/>
      </w:r>
      <w:r>
        <w:rPr>
          <w:b/>
        </w:rPr>
        <w:t>Triple Bottom Line Solution</w:t>
      </w:r>
      <w:r>
        <w:br/>
        <w:br/>
        <w:t>By completing this capstone project, students will develop a practical solution that addresses the following triple bottom line principles:</w:t>
        <w:br/>
        <w:br/>
        <w:t xml:space="preserve">1. </w:t>
      </w:r>
      <w:r>
        <w:rPr>
          <w:b/>
        </w:rPr>
        <w:t>Environmental Sustainability</w:t>
      </w:r>
      <w:r>
        <w:t>: Develop a sustainable agriculture plan that reduces the event's environmental impact.</w:t>
        <w:br/>
        <w:t xml:space="preserve">2. </w:t>
      </w:r>
      <w:r>
        <w:rPr>
          <w:b/>
        </w:rPr>
        <w:t>Social Responsibility</w:t>
      </w:r>
      <w:r>
        <w:t>: Create a customer engagement plan that promotes educational experiences and interactive exhibits.</w:t>
        <w:br/>
        <w:t xml:space="preserve">3. </w:t>
      </w:r>
      <w:r>
        <w:rPr>
          <w:b/>
        </w:rPr>
        <w:t>Economic Viability</w:t>
      </w:r>
      <w:r>
        <w:t>: Develop a business plan that ensures the financial sustainability of the event and the organization.</w:t>
        <w:br/>
        <w:br/>
        <w:t>By the end of this course, students will have designed and implemented a practical solution to a real-world problem, applying their knowledge of hydroponic systems, event logistics, customer engagement strategies, and sustainable practices in agriculture.</w:t>
      </w:r>
    </w:p>
    <w:p>
      <w:pPr>
        <w:pStyle w:val="Subtitle"/>
      </w:pPr>
      <w:r>
        <w:t>2-2. Ensure measurable, relevant outcomes.</w:t>
      </w:r>
    </w:p>
    <w:p>
      <w:pPr/>
      <w:r>
        <w:t>Here's a business proposal for a Capstone project on "Hydroponic Plant Rental for Exhibitors" that addresses the topic, ensuring measurable and directly related outcomes to the course content:</w:t>
        <w:br/>
        <w:br/>
      </w:r>
      <w:r>
        <w:rPr>
          <w:b/>
        </w:rPr>
        <w:t>Project Title:</w:t>
      </w:r>
      <w:r>
        <w:t xml:space="preserve"> "Green Expo: A Sustainable Solution for Exhibitors through Hydroponic Plant Rental"</w:t>
        <w:br/>
        <w:br/>
      </w:r>
      <w:r>
        <w:rPr>
          <w:b/>
        </w:rPr>
        <w:t>Project Goal:</w:t>
      </w:r>
      <w:r>
        <w:br/>
        <w:t>Design, implement, and evaluate a hydroponic plant rental service for exhibitors at upcoming events and conferences, providing a sustainable solution to reduce their environmental footprint while promoting education on environmentally friendly practices.</w:t>
        <w:br/>
        <w:br/>
      </w:r>
      <w:r>
        <w:rPr>
          <w:b/>
        </w:rPr>
        <w:t>Objectives:</w:t>
      </w:r>
      <w:r>
        <w:br/>
        <w:br/>
        <w:t xml:space="preserve">1. </w:t>
      </w:r>
      <w:r>
        <w:rPr>
          <w:b/>
        </w:rPr>
        <w:t>Reduce carbon emissions:</w:t>
      </w:r>
      <w:r>
        <w:t xml:space="preserve"> Measure the reduction in carbon emissions from exhibitors by analyzing the number of hydroponic plants used and the resulting decrease in traditional flower arrangements.</w:t>
        <w:br/>
        <w:t xml:space="preserve">2. </w:t>
      </w:r>
      <w:r>
        <w:rPr>
          <w:b/>
        </w:rPr>
        <w:t>Increase sustainable practices:</w:t>
      </w:r>
      <w:r>
        <w:t xml:space="preserve"> Evaluate the adoption rate of sustainable practices among exhibitors through surveys and interviews, tracking their willingness to adopt environmentally friendly solutions.</w:t>
        <w:br/>
        <w:t xml:space="preserve">3. </w:t>
      </w:r>
      <w:r>
        <w:rPr>
          <w:b/>
        </w:rPr>
        <w:t>Educate exhibitors:</w:t>
      </w:r>
      <w:r>
        <w:t xml:space="preserve"> Assess the effectiveness of workshops and training sessions provided on hydroponic gardening, promoting a culture of sustainability in the event industry.</w:t>
        <w:br/>
        <w:t xml:space="preserve">4. </w:t>
      </w:r>
      <w:r>
        <w:rPr>
          <w:b/>
        </w:rPr>
        <w:t>Boost exhibitor engagement:</w:t>
      </w:r>
      <w:r>
        <w:t xml:space="preserve"> Measure the increase in exhibitor engagement and satisfaction with the hydroponic plant rental service, as evaluated through surveys and feedback forms.</w:t>
        <w:br/>
        <w:t xml:space="preserve">5. </w:t>
      </w:r>
      <w:r>
        <w:rPr>
          <w:b/>
        </w:rPr>
        <w:t>Financial sustainability:</w:t>
      </w:r>
      <w:r>
        <w:t xml:space="preserve"> Analyze the cost-benefit analysis of the hydroponic plant rental service, ensuring its financial viability and profitability.</w:t>
        <w:br/>
        <w:br/>
      </w:r>
      <w:r>
        <w:rPr>
          <w:b/>
        </w:rPr>
        <w:t>Deliverables:</w:t>
      </w:r>
      <w:r>
        <w:br/>
        <w:br/>
        <w:t>1. A comprehensive business plan outlining the cost, logistics, and marketing strategies for the hydroponic plant rental service.</w:t>
        <w:br/>
        <w:t>2. A detailed prototype of the hydroponic plant rental system, including design specifications and technical considerations.</w:t>
        <w:br/>
        <w:t>3. A survey and interview protocol to assess exhibitor adoption rates and feedback.</w:t>
        <w:br/>
        <w:t>4. Workshop and training materials for exhibitors, focusing on hydroponic gardening techniques and sustainability best practices.</w:t>
        <w:br/>
        <w:t>5. A financial analysis of the project, including costs, revenue projections, and break-even analysis.</w:t>
        <w:br/>
        <w:br/>
      </w:r>
      <w:r>
        <w:rPr>
          <w:b/>
        </w:rPr>
        <w:t>Assessment Criteria:</w:t>
      </w:r>
      <w:r>
        <w:br/>
        <w:br/>
        <w:t>1. Feasibility (Technical Feasibility, Cost-Benefit Analysis)</w:t>
        <w:br/>
        <w:t>2. Practical Application (Exhibitor Engagement, Financial Sustainability)</w:t>
        <w:br/>
        <w:t>3. Sustainability (Carbon Emissions Reduction, Sustainable Practices Adoption)</w:t>
        <w:br/>
        <w:t>4. Environmental Impact (Water and Energy Efficiency, Waste Reduction)</w:t>
        <w:br/>
        <w:t>5. Program Design and Implementation (Workshop and Training Materials, Survey and Interview Protocol)</w:t>
        <w:br/>
        <w:br/>
      </w:r>
      <w:r>
        <w:rPr>
          <w:b/>
        </w:rPr>
        <w:t>Timeline:</w:t>
      </w:r>
      <w:r>
        <w:br/>
        <w:br/>
        <w:t>* Week 1-2: Literature review and research on hydroponic plant rental services.</w:t>
        <w:br/>
        <w:t>* Week 3-4: Design and develop the prototype of the hydroponic plant rental system.</w:t>
        <w:br/>
        <w:t>* Week 5-6: Develop the survey and interview protocol, as well as workshop and training materials.</w:t>
        <w:br/>
        <w:t>* Week 7-8: Implement the hydroponic plant rental service for exhibitors at a local event.</w:t>
        <w:br/>
        <w:t>* Week 9-10: Conduct surveys and interviews, evaluate the outcomes, and analyze the results.</w:t>
        <w:br/>
        <w:br/>
      </w:r>
      <w:r>
        <w:rPr>
          <w:b/>
        </w:rPr>
        <w:t>Resources:</w:t>
      </w:r>
      <w:r>
        <w:br/>
        <w:br/>
        <w:t>* Hydroponic plant units and associated equipment.</w:t>
        <w:br/>
        <w:t>* Workshop and training materials.</w:t>
        <w:br/>
        <w:t>* Survey and interview protocols.</w:t>
        <w:br/>
        <w:t>* Local event or exhibition space.</w:t>
        <w:br/>
        <w:t>* University budget for incidentals and contingency planning.</w:t>
        <w:br/>
        <w:br/>
      </w:r>
      <w:r>
        <w:rPr>
          <w:b/>
        </w:rPr>
        <w:t>Evaluation:</w:t>
      </w:r>
      <w:r>
        <w:br/>
        <w:t>The project will be evaluated based on the objectives and deliverables outlined above, using a combination of quantitative and qualitative methods. The success of the project will be assessed through the measurement of outcomes, including reductions in carbon emissions, increases in sustainable practices adoption, and financial sustainability.</w:t>
        <w:br/>
        <w:br/>
        <w:t>This proposal addresses the topic of hydroponic plant rental for exhibitors, ensuring measurable and directly related outcomes to the course content, while contributing to a triple-bottom-line solution for sustainability.</w:t>
      </w:r>
    </w:p>
    <w:p>
      <w:pPr>
        <w:pStyle w:val="Subtitle"/>
      </w:pPr>
      <w:r>
        <w:t>2-3. Align outcomes with objectives, goals.</w:t>
      </w:r>
    </w:p>
    <w:p>
      <w:pPr/>
      <w:r/>
      <w:r>
        <w:rPr>
          <w:b/>
        </w:rPr>
        <w:t>Project Title:</w:t>
      </w:r>
      <w:r>
        <w:t xml:space="preserve"> Hydroponic Plant Rental for Exhibitors: A Sustainable Agricultural Solution</w:t>
        <w:br/>
        <w:br/>
      </w:r>
      <w:r>
        <w:rPr>
          <w:b/>
        </w:rPr>
        <w:t>Course Title:</w:t>
      </w:r>
      <w:r>
        <w:t xml:space="preserve"> Capstone Project in Sociology</w:t>
        <w:br/>
        <w:br/>
      </w:r>
      <w:r>
        <w:rPr>
          <w:b/>
        </w:rPr>
        <w:t>Learning Objectives:</w:t>
      </w:r>
      <w:r>
        <w:br/>
        <w:br/>
        <w:t>1. To understand the educational objectives of the institution:</w:t>
        <w:br/>
        <w:tab/>
        <w:t>* Develop critical thinking skills in students.</w:t>
        <w:br/>
        <w:tab/>
        <w:t>* Encourage innovative problem-solving.</w:t>
        <w:br/>
        <w:tab/>
        <w:t>* Prepare students for real-world application of sociological theories.</w:t>
        <w:br/>
        <w:t>2. To align the learning outcomes with the career goals of students in Sociology:</w:t>
        <w:br/>
        <w:tab/>
        <w:t>* Develop empathy and understanding of societal issues.</w:t>
        <w:br/>
        <w:tab/>
        <w:t>* Foster skills in community engagement and collaboration.</w:t>
        <w:br/>
        <w:tab/>
        <w:t>* Prepare students for roles in policy development and social change.</w:t>
        <w:br/>
        <w:br/>
      </w:r>
      <w:r>
        <w:rPr>
          <w:b/>
        </w:rPr>
        <w:t>Project Overview:</w:t>
      </w:r>
      <w:r>
        <w:br/>
        <w:t>The project aims to provide a sustainable solution for enhancing exhibition displays while promoting awareness about hydroponics as an innovative agricultural method. Students will work with a real organization to design and implement a water-efficient plant rental system for exhibitions, promoting hydroponics as a viable alternative to traditional agriculture.</w:t>
        <w:br/>
        <w:br/>
      </w:r>
      <w:r>
        <w:rPr>
          <w:b/>
        </w:rPr>
        <w:t>Project Goals:</w:t>
      </w:r>
      <w:r>
        <w:br/>
        <w:br/>
        <w:t>1. To design and implement a hydroponic plant rental system for exhibitions.</w:t>
        <w:br/>
        <w:t>2. To raise awareness about hydroponics among exhibition attendees and the broader community.</w:t>
        <w:br/>
        <w:t>3. To demonstrate a triple-bottom-line approach, balancing economic, social, and environmental benefits.</w:t>
        <w:br/>
        <w:br/>
      </w:r>
      <w:r>
        <w:rPr>
          <w:b/>
        </w:rPr>
        <w:t>Project Methodology:</w:t>
      </w:r>
      <w:r>
        <w:br/>
        <w:br/>
        <w:t>1. Research and analysis: Students will conduct market research, analyze best practices, and identify the needs of real organizations in the exhibition industry.</w:t>
        <w:br/>
        <w:t>2. Collaboration: Students will work closely with a real organization to design and implement the hydroponic plant rental system.</w:t>
        <w:br/>
        <w:t>3. Design and prototyping: Students will design and prototype the system, ensuring its feasibility and sustainability.</w:t>
        <w:br/>
        <w:t>4. Implementation and evaluation: Students will implement the system and evaluate its effectiveness in raising awareness about hydroponics and enhancing exhibition displays.</w:t>
        <w:br/>
        <w:br/>
      </w:r>
      <w:r>
        <w:rPr>
          <w:b/>
        </w:rPr>
        <w:t>Triple-Bottom-Line Solution:</w:t>
      </w:r>
      <w:r>
        <w:br/>
        <w:br/>
        <w:t xml:space="preserve">1. </w:t>
      </w:r>
      <w:r>
        <w:rPr>
          <w:b/>
        </w:rPr>
        <w:t>Economic benefits:</w:t>
      </w:r>
      <w:r>
        <w:t xml:space="preserve"> The hydroponic plant rental system will save organizations money on water costs and reduce their carbon footprint.</w:t>
        <w:br/>
        <w:t xml:space="preserve">2. </w:t>
      </w:r>
      <w:r>
        <w:rPr>
          <w:b/>
        </w:rPr>
        <w:t>Social benefits:</w:t>
      </w:r>
      <w:r>
        <w:t xml:space="preserve"> The system will promote awareness about hydroponics and its benefits, encouraging attendees to adopt sustainable practices.</w:t>
        <w:br/>
        <w:t xml:space="preserve">3. </w:t>
      </w:r>
      <w:r>
        <w:rPr>
          <w:b/>
        </w:rPr>
        <w:t>Environmental benefits:</w:t>
      </w:r>
      <w:r>
        <w:t xml:space="preserve"> The system will reduce water waste and promote environmentally friendly agriculture practices.</w:t>
        <w:br/>
        <w:br/>
      </w:r>
      <w:r>
        <w:rPr>
          <w:b/>
        </w:rPr>
        <w:t>Assessment:</w:t>
      </w:r>
      <w:r>
        <w:br/>
        <w:br/>
        <w:t>1. Research and analysis report</w:t>
        <w:br/>
        <w:t>2. Collaborative project report</w:t>
        <w:br/>
        <w:t>3. Design and prototyping presentation</w:t>
        <w:br/>
        <w:t>4. Implementation and evaluation report</w:t>
        <w:br/>
        <w:t>5. Final project report and presentation</w:t>
        <w:br/>
        <w:br/>
      </w:r>
      <w:r>
        <w:rPr>
          <w:b/>
        </w:rPr>
        <w:t>Expected Outcomes:</w:t>
      </w:r>
      <w:r>
        <w:br/>
        <w:br/>
        <w:t>1. Development of critical thinking, problem-solving, and collaboration skills.</w:t>
        <w:br/>
        <w:t>2. Demonstration of a triple-bottom-line approach to social change.</w:t>
        <w:br/>
        <w:t>3. Creation of a sustainable and water-efficient plant rental system for exhibitions.</w:t>
        <w:br/>
        <w:t>4. Raising awareness about hydroponics and its benefits among the community.</w:t>
        <w:br/>
        <w:br/>
      </w:r>
      <w:r>
        <w:rPr>
          <w:b/>
        </w:rPr>
        <w:t>Institutional Educational Objectives:</w:t>
      </w:r>
      <w:r>
        <w:br/>
        <w:br/>
        <w:t>1. Develop critical thinking and problem-solving skills.</w:t>
        <w:br/>
        <w:t>2. Encourage innovation and creativity.</w:t>
        <w:br/>
        <w:t>3. Prepare students for real-world application of sociological theories.</w:t>
        <w:br/>
        <w:br/>
      </w:r>
      <w:r>
        <w:rPr>
          <w:b/>
        </w:rPr>
        <w:t>Career Goals for Sociology Students:</w:t>
      </w:r>
      <w:r>
        <w:br/>
        <w:br/>
        <w:t>1. Develop empathy and understanding of societal issues.</w:t>
        <w:br/>
        <w:t>2. Foster skills in community engagement and collaboration.</w:t>
        <w:br/>
        <w:t>3. Prepare students for roles in policy development and social change.</w:t>
        <w:br/>
        <w:br/>
        <w:t>By aligning the learning outcomes with the educational objectives of the institution and the career goals of students in Sociology, this project will provide a comprehensive and impactful learning experience that prepares students for a career in sociology while promoting a sustainable and innovative solution to a real-world problem.</w:t>
      </w:r>
    </w:p>
    <w:p>
      <w:pPr>
        <w:pStyle w:val="Subtitle"/>
      </w:pPr>
      <w:r>
        <w:t>Step 3: Develop effective assessments.</w:t>
      </w:r>
    </w:p>
    <w:p>
      <w:pPr/>
      <w:r>
        <w:t>Based on the context provided, here's a potential assessment question and criteria to evaluate student performance in creating assessments for the "Hydroponic Plant Rental for Exhibitors" topic within a capstone project focused on solving societal problems with a triple-bottom-line solution:</w:t>
        <w:br/>
        <w:br/>
      </w:r>
      <w:r>
        <w:rPr>
          <w:b/>
        </w:rPr>
        <w:t>Assessment Topic:</w:t>
      </w:r>
      <w:r>
        <w:t xml:space="preserve"> Hydroponic Plant Rental for Exhibitors</w:t>
        <w:br/>
        <w:br/>
      </w:r>
      <w:r>
        <w:rPr>
          <w:b/>
        </w:rPr>
        <w:t>Learning Objectives:</w:t>
      </w:r>
      <w:r>
        <w:br/>
        <w:br/>
        <w:t>1. Understand the principles of hydroponic plant cultivation.</w:t>
        <w:br/>
        <w:t>2. Design a hydroponic system suitable for exhibitor needs.</w:t>
        <w:br/>
        <w:t>3. Develop a business plan for a hydroponic plant rental service.</w:t>
        <w:br/>
        <w:br/>
      </w:r>
      <w:r>
        <w:rPr>
          <w:b/>
        </w:rPr>
        <w:t>Assessment Questions:</w:t>
      </w:r>
      <w:r>
        <w:br/>
        <w:br/>
        <w:t xml:space="preserve">1. </w:t>
      </w:r>
      <w:r>
        <w:rPr>
          <w:b/>
        </w:rPr>
        <w:t>Written Assignment (40 points):</w:t>
      </w:r>
      <w:r>
        <w:br/>
        <w:t xml:space="preserve">   Write a 2-page report outlining the key benefits and challenges of hydroponic plant cultivation for exhibitors. Discuss how a hydroponic plant rental service could address these challenges and provide a solution. Include diagrams or flowcharts to illustrate your points.</w:t>
        <w:br/>
        <w:br/>
        <w:t xml:space="preserve">   Criteria:</w:t>
        <w:br/>
        <w:t xml:space="preserve">   - Addressing key benefits and challenges (20 points)</w:t>
        <w:br/>
        <w:t xml:space="preserve">   - Presentation of a feasible solution (10 points)</w:t>
        <w:br/>
        <w:t xml:space="preserve">   - Improved use of language and clarity (10 points)</w:t>
        <w:br/>
        <w:br/>
        <w:t xml:space="preserve">2. </w:t>
      </w:r>
      <w:r>
        <w:rPr>
          <w:b/>
        </w:rPr>
        <w:t>Design Project (30 points):</w:t>
      </w:r>
      <w:r>
        <w:br/>
        <w:t xml:space="preserve">   Create a scale model or digital 3D representation of a hydroponic system designed for exhibitors. Include a brief description of the system's components, maintenance requirements, and estimated costs.</w:t>
        <w:br/>
        <w:br/>
        <w:t xml:space="preserve">   Criteria:</w:t>
        <w:br/>
        <w:t xml:space="preserve">   - Creativity and feasibility of the design (15 points)</w:t>
        <w:br/>
        <w:t xml:space="preserve">   - Accuracy of representation of system components (10 points)</w:t>
        <w:br/>
        <w:t xml:space="preserve">   - Presentation of costs and estimated expenses (5 points)</w:t>
        <w:br/>
        <w:br/>
        <w:t xml:space="preserve">3. </w:t>
      </w:r>
      <w:r>
        <w:rPr>
          <w:b/>
        </w:rPr>
        <w:t>Business Plan (30 points):</w:t>
      </w:r>
      <w:r>
        <w:br/>
        <w:t xml:space="preserve">   Develop a comprehensive business plan for a hydroponic plant rental service targeting exhibitors. Cover key aspects such as market analysis, target audience, financial projections, and marketing strategies.</w:t>
        <w:br/>
        <w:br/>
        <w:t xml:space="preserve">   Criteria:</w:t>
        <w:br/>
        <w:t xml:space="preserve">   - Depth and breadth of market analysis (20 points)</w:t>
        <w:br/>
        <w:t xml:space="preserve">   - Feasibility and strategy for attracting customers (10 points)</w:t>
        <w:br/>
        <w:t xml:space="preserve">   - Extent and accuracy of financial projections (20 points)</w:t>
        <w:br/>
        <w:br/>
      </w:r>
      <w:r>
        <w:rPr>
          <w:b/>
        </w:rPr>
        <w:t>Evaluation Criteria:</w:t>
      </w:r>
      <w:r>
        <w:br/>
        <w:br/>
        <w:t>- Creativity and practicality of the solution (30 points)</w:t>
        <w:br/>
        <w:t>- Depth of research and analysis of key topics (20 points)</w:t>
        <w:br/>
        <w:t>- Clarity and coherence of the presentation (20 points)</w:t>
        <w:br/>
        <w:t>- Adherence to the learning objectives and overall quality of the work (30 points)</w:t>
        <w:br/>
        <w:br/>
      </w:r>
      <w:r>
        <w:rPr>
          <w:b/>
        </w:rPr>
        <w:t>Feedback and Improvement:</w:t>
      </w:r>
      <w:r>
        <w:br/>
        <w:br/>
        <w:t>Regular feedback throughout the semester will be provided to help students refine their understanding of the topic and improve their assessment design.</w:t>
        <w:br/>
        <w:br/>
        <w:t>Please note that the assessment design may be adjusted based on specific requirements and restrictions for the capstone project.</w:t>
      </w:r>
    </w:p>
    <w:p>
      <w:pPr>
        <w:pStyle w:val="Subtitle"/>
      </w:pPr>
      <w:r>
        <w:t>3-1. Assessments should measure learning outcomes.</w:t>
      </w:r>
    </w:p>
    <w:p>
      <w:pPr/>
      <w:r>
        <w:t>Based on the provided context, here are some assessment ideas for measuring whether students have achieved the learning outcomes in the Hydroponic Plant Rental for Exhibitors capstone project:</w:t>
        <w:br/>
        <w:br/>
      </w:r>
      <w:r>
        <w:rPr>
          <w:b/>
        </w:rPr>
        <w:t>Learning Outcomes:</w:t>
      </w:r>
      <w:r>
        <w:br/>
        <w:br/>
        <w:t>1. Students can apply plant care techniques in a hydroponic system.</w:t>
        <w:br/>
        <w:t>2. Students can develop a marketing plan for a hydroponic plant rental service.</w:t>
        <w:br/>
        <w:t>3. Students can demonstrate theoretical knowledge about hydroponics.</w:t>
        <w:br/>
        <w:br/>
      </w:r>
      <w:r>
        <w:rPr>
          <w:b/>
        </w:rPr>
        <w:t>Assessment Ideas:</w:t>
      </w:r>
      <w:r>
        <w:br/>
        <w:br/>
      </w:r>
      <w:r>
        <w:rPr>
          <w:b/>
        </w:rPr>
        <w:t>Practical Assessments on Plant Care Techniques (30 points):</w:t>
      </w:r>
      <w:r>
        <w:br/>
        <w:br/>
        <w:t>1. Students will be divided into groups and provided with 5 plants to care for in a hydroponic system for 4 weeks. Each week, they will receive a random task to complete (e.g. adjust pH levels, increase nutrient levels, etc.).</w:t>
        <w:br/>
        <w:t>2. Students will submit a report on their observations, noting any successes or failures in caring for the plants, and how they would have addressed these issues differently in the future.</w:t>
        <w:br/>
        <w:t>3. After 4 weeks, the plants will be inspected and the students' work will be evaluated on qualities such as plant health, soil moisture levels, and nutrient levels.</w:t>
        <w:br/>
        <w:br/>
      </w:r>
      <w:r>
        <w:rPr>
          <w:b/>
        </w:rPr>
        <w:t>Group Projects: Developing Marketing Plans (40 points):</w:t>
      </w:r>
      <w:r>
        <w:br/>
        <w:br/>
        <w:t>1. Students will be divided into groups and tasked with developing a marketing plan for a hydroponic plant rental service for a hypothetical event (e.g. a trade show or conference).</w:t>
        <w:br/>
        <w:t>2. Each group will be required to create a comprehensive plan, including market research, target audience identification, advertising strategies, and financial projections.</w:t>
        <w:br/>
        <w:t>3. Students will present their plans to the class and a panel of industry experts.</w:t>
        <w:br/>
        <w:br/>
      </w:r>
      <w:r>
        <w:rPr>
          <w:b/>
        </w:rPr>
        <w:t>Quizzes Covering Theoretical Knowledge About Hydroponics (30 points):</w:t>
      </w:r>
      <w:r>
        <w:br/>
        <w:br/>
        <w:t>1. Students will be administered a comprehensive quiz covering topics such as hydroponic systems, soilless cultivation, nutrient management, and water quality.</w:t>
        <w:br/>
        <w:t>2. The quiz will be designed to assess students' knowledge of hydroponics, including their ability to identify different types of hydroponic systems, explain the importance of pH and EC monitoring, and discuss methods for integrating hydroponic systems into existing renewable energy systems.</w:t>
        <w:br/>
        <w:t>3. Quiz results will be averaged and will be one component of students' final assessment grade.</w:t>
        <w:br/>
        <w:br/>
        <w:t>Overall, these assessments will provide a comprehensive evaluation of students' knowledge, skills, and application of hydroponics in a real-world context.</w:t>
      </w:r>
    </w:p>
    <w:p>
      <w:pPr>
        <w:pStyle w:val="Subtitle"/>
      </w:pPr>
      <w:r>
        <w:t>3-2. Use varied types of assessments.</w:t>
      </w:r>
    </w:p>
    <w:p>
      <w:pPr/>
      <w:r/>
      <w:r>
        <w:rPr>
          <w:b/>
        </w:rPr>
        <w:t>Hydroponic Plant Rental for Exhibitors: A Capstone Project Proposal</w:t>
      </w:r>
      <w:r>
        <w:br/>
        <w:br/>
      </w:r>
      <w:r>
        <w:rPr>
          <w:b/>
        </w:rPr>
        <w:t>Project Overview</w:t>
      </w:r>
      <w:r>
        <w:br/>
        <w:br/>
        <w:t>Our capstone project aims to design and implement a sustainable and innovative solution to address the increasing demand for fresh produce in exhibition spaces, with a focus on reducing environmental impact and promoting social responsibility. The project, titled "Hydroponic Plant Rental for Exhibitors," will provide a system for exhibiting organizations to rent and maintain a hydroponic garden, promoting the use of sustainable agriculture practices and enhancing the overall exhibition experience.</w:t>
        <w:br/>
        <w:br/>
      </w:r>
      <w:r>
        <w:rPr>
          <w:b/>
        </w:rPr>
        <w:t>Objectives</w:t>
      </w:r>
      <w:r>
        <w:br/>
        <w:br/>
        <w:t>Upon completion of this project, our team aims to:</w:t>
        <w:br/>
        <w:br/>
        <w:t>1. Design and develop an integrated system for on-site hydroponic plant management and maintenance.</w:t>
        <w:br/>
        <w:t>2. Implement a subscription-based model for exhibitor rental of the hydroponic systems, ensuring timely revenue generation for the organization.</w:t>
        <w:br/>
        <w:t>3. Develop and conduct workshops and training sessions to educate exhibitors on sustainable agriculture practices and the benefits of using hydroponics.</w:t>
        <w:br/>
        <w:t>4. Conduct a feasibility study to estimate the potential market demand and assess the environmental benefits of the proposed system.</w:t>
        <w:br/>
        <w:br/>
      </w:r>
      <w:r>
        <w:rPr>
          <w:b/>
        </w:rPr>
        <w:t>Assessment Breakdown</w:t>
      </w:r>
      <w:r>
        <w:br/>
        <w:br/>
        <w:t>To ensure students understand the depth of the project and meet the learning outcomes, we will assess the following components:</w:t>
        <w:br/>
        <w:br/>
        <w:t xml:space="preserve">1. </w:t>
      </w:r>
      <w:r>
        <w:rPr>
          <w:b/>
        </w:rPr>
        <w:t>Design Phase</w:t>
      </w:r>
      <w:r>
        <w:t xml:space="preserve"> (40%):</w:t>
        <w:br/>
        <w:tab/>
        <w:t>* Students will be assessed on their ability to design a hydroponic system tailored to the needs of exhibitors, considering factors such as climate, space, and exhibit requirements.</w:t>
        <w:br/>
        <w:tab/>
        <w:t>* Students will demonstrate their understanding of sustainable agriculture practices and their ability to apply theoretical knowledge to real-world problems.</w:t>
        <w:br/>
        <w:t xml:space="preserve">2. </w:t>
      </w:r>
      <w:r>
        <w:rPr>
          <w:b/>
        </w:rPr>
        <w:t>Implementation Phase</w:t>
      </w:r>
      <w:r>
        <w:t xml:space="preserve"> (30%):</w:t>
        <w:br/>
        <w:tab/>
        <w:t>* Students will work in teams to design, build, and test the hydroponic system, collaborating with industry experts and partners as necessary.</w:t>
        <w:br/>
        <w:tab/>
        <w:t>* Students will be assessed on their ability to work under pressure, manage resources effectively, and troubleshoot issues as they arise.</w:t>
        <w:br/>
        <w:t xml:space="preserve">3. </w:t>
      </w:r>
      <w:r>
        <w:rPr>
          <w:b/>
        </w:rPr>
        <w:t>Marketing and Business Development Phase</w:t>
      </w:r>
      <w:r>
        <w:t xml:space="preserve"> (20%):</w:t>
        <w:br/>
        <w:tab/>
        <w:t>* Students will develop a marketing strategy to promote the service to potential customers and assess the market demand for this type of service.</w:t>
        <w:br/>
        <w:tab/>
        <w:t>* Students will be assessed on their ability to develop a viable business plan, considering factors such as cost, pricing, and financial projections.</w:t>
        <w:br/>
        <w:t xml:space="preserve">4. </w:t>
      </w:r>
      <w:r>
        <w:rPr>
          <w:b/>
        </w:rPr>
        <w:t>Presentation and Report Phase</w:t>
      </w:r>
      <w:r>
        <w:t xml:space="preserve"> (10%):</w:t>
        <w:br/>
        <w:tab/>
        <w:t>* Students will present their findings and recommendations to a panel of industry experts and stakeholders.</w:t>
        <w:br/>
        <w:tab/>
        <w:t>* Students will be assessed on their ability to communicate complex ideas effectively, using clear and concise language.</w:t>
        <w:br/>
        <w:br/>
      </w:r>
      <w:r>
        <w:rPr>
          <w:b/>
        </w:rPr>
        <w:t>Assessments</w:t>
      </w:r>
      <w:r>
        <w:br/>
        <w:br/>
        <w:t>Our assessment will include a mix of exams, projects, presentations, and group work. The following assessments will be used:</w:t>
        <w:br/>
        <w:br/>
        <w:t>* Design Phase: Individual and group presentations of hydroponic system designs (10% each)</w:t>
        <w:br/>
        <w:t>* Implementation Phase: Group presentations of system builds and testing results (20%)</w:t>
        <w:br/>
        <w:t>* Marketing and Business Development Phase: Individual and group presentations of marketing strategies and business plans (20% each)</w:t>
        <w:br/>
        <w:t>* Presentation and Report Phase: Student presentations of findings and recommendations (20%)</w:t>
        <w:br/>
        <w:br/>
      </w:r>
      <w:r>
        <w:rPr>
          <w:b/>
        </w:rPr>
        <w:t>Learning Outcomes</w:t>
      </w:r>
      <w:r>
        <w:br/>
        <w:br/>
        <w:t>Upon completion of this project, students will have demonstrated the following learning outcomes:</w:t>
        <w:br/>
        <w:br/>
        <w:t>* Understanding of sustainable agriculture practices and their application to real-world problems</w:t>
        <w:br/>
        <w:t>* Ability to design and implement a practical solution to a societal problem</w:t>
        <w:br/>
        <w:t>* Understanding of business and marketing principles, including market research, financial analysis, and communication strategies</w:t>
        <w:br/>
        <w:t>* Ability to work collaboratively in a team environment</w:t>
        <w:br/>
        <w:t>* Critical thinking and problem-solving skills</w:t>
        <w:br/>
        <w:br/>
      </w:r>
      <w:r>
        <w:rPr>
          <w:b/>
        </w:rPr>
        <w:t>Societal Impact</w:t>
      </w:r>
      <w:r>
        <w:br/>
        <w:br/>
        <w:t>Our project aims to create a positive impact on the environment by:</w:t>
        <w:br/>
        <w:br/>
        <w:t>* Reducing the carbon footprint of exhibitions through reduced transportation and logistical needs</w:t>
        <w:br/>
        <w:t>* Promoting sustainable agriculture practices and healthy food options for exhibitors and attendees</w:t>
        <w:br/>
        <w:t>* Educating exhibitors and attendees on the benefits of hydroponics and sustainable agriculture practices</w:t>
        <w:br/>
        <w:br/>
        <w:t>By implementing this project, we aim to create a sustainable and environmentally-friendly solution for the exhibition industry, demonstrating the triple-bottom-line approach of social, environmental, and economic benefits.</w:t>
      </w:r>
    </w:p>
    <w:p>
      <w:pPr>
        <w:pStyle w:val="Subtitle"/>
      </w:pPr>
      <w:r>
        <w:t>3-3. Ensure fair, accurate assessments.</w:t>
      </w:r>
    </w:p>
    <w:p>
      <w:pPr/>
      <w:r/>
      <w:r>
        <w:rPr>
          <w:b/>
        </w:rPr>
        <w:t>Proposal Title:</w:t>
      </w:r>
      <w:r>
        <w:t xml:space="preserve"> "Hydroponic Plant Rental for Exhibitors: A Triple-Bottom-Line Solution for Sustainable Exhibition Experiences"</w:t>
        <w:br/>
        <w:br/>
      </w:r>
      <w:r>
        <w:rPr>
          <w:b/>
        </w:rPr>
        <w:t>Project Overview:</w:t>
      </w:r>
      <w:r>
        <w:br/>
        <w:br/>
        <w:t>As part of a capstone project, our team aims to develop an innovative solution that enables exhibitors at trade shows and exhibitions to source, care for, and integrate hydroponic plants into their displays. Our proposed solution, "Hydroponic Plant Rental," addresses the societal problems of environmental degradation, climate change, and the limited availability of fresh produce in urban areas. By implementing this solution, we will provide a tangible, cost-effective, and sustainable way for exhibitors to incorporate hydroponic gardening into their exhibitions, while promoting eco-friendly practices and supporting local economies.</w:t>
        <w:br/>
        <w:br/>
      </w:r>
      <w:r>
        <w:rPr>
          <w:b/>
        </w:rPr>
        <w:t>Course Objectives:</w:t>
      </w:r>
      <w:r>
        <w:br/>
        <w:br/>
        <w:t xml:space="preserve">1. </w:t>
      </w:r>
      <w:r>
        <w:rPr>
          <w:b/>
        </w:rPr>
        <w:t>Learning Outcomes:</w:t>
      </w:r>
      <w:r>
        <w:t xml:space="preserve"> The course will focus on providing students with hands-on experience in:</w:t>
        <w:br/>
        <w:tab/>
        <w:t>* Hydroponic gardening techniques and plant care</w:t>
        <w:br/>
        <w:tab/>
        <w:t>* Exhibition design, layout, and stage management</w:t>
        <w:br/>
        <w:tab/>
        <w:t>* Marketing and promotion of sustainable products and services</w:t>
        <w:br/>
        <w:tab/>
        <w:t>* Event planning and logistics</w:t>
        <w:br/>
        <w:tab/>
        <w:t>* Environmental sustainability and triple-bottom-line solutions</w:t>
        <w:br/>
        <w:t xml:space="preserve">2. </w:t>
      </w:r>
      <w:r>
        <w:rPr>
          <w:b/>
        </w:rPr>
        <w:t>Course Design:</w:t>
      </w:r>
      <w:r>
        <w:br/>
        <w:t>Our course will consist of online lectures, discussions, and assignments that cater to students' varying learning styles and pace. Key components will include:</w:t>
        <w:br/>
        <w:tab/>
        <w:t>* Video lectures and tutorials on hydroponic gardening techniques and plant care</w:t>
        <w:br/>
        <w:tab/>
        <w:t>* Interactive modules on exhibition design and stage management</w:t>
        <w:br/>
        <w:tab/>
        <w:t>* Guest lectures from industry experts and event organizers</w:t>
        <w:br/>
        <w:tab/>
        <w:t>* Case studies and group projects on sustainable product and event promotion</w:t>
        <w:br/>
        <w:tab/>
        <w:t>* Assignments and projects on hydroponic plant rental and exhibition setup</w:t>
        <w:br/>
        <w:br/>
      </w:r>
      <w:r>
        <w:rPr>
          <w:b/>
        </w:rPr>
        <w:t>Local Nursery Sourcing and Collaboration:</w:t>
      </w:r>
      <w:r>
        <w:br/>
        <w:br/>
        <w:t>Our team aims to establish partnerships with local nurseries to source a variety of plants suitable for hydroponic gardening. This partnership will not only ensure a steady supply of fresh plants but also support local economies and promote community engagement.</w:t>
        <w:br/>
        <w:br/>
      </w:r>
      <w:r>
        <w:rPr>
          <w:b/>
        </w:rPr>
        <w:t>Event Organizer Collaboration:</w:t>
      </w:r>
      <w:r>
        <w:br/>
        <w:br/>
        <w:t>To seamlessly integrate hydroponic plants into exhibitions, our team will collaborate with event organizers to:</w:t>
        <w:br/>
        <w:tab/>
        <w:t>* Design and setup hydroponic gardens and displays</w:t>
        <w:br/>
        <w:tab/>
        <w:t>* Provide training and support for event staff</w:t>
        <w:br/>
        <w:tab/>
        <w:t>* Ensure compliance with exhibition regulations and health and safety standards</w:t>
        <w:br/>
        <w:tab/>
        <w:t>* Promote sustainability and eco-friendliness throughout the event</w:t>
        <w:br/>
        <w:br/>
      </w:r>
      <w:r>
        <w:rPr>
          <w:b/>
        </w:rPr>
        <w:t>Institutional Partnerships:</w:t>
      </w:r>
      <w:r>
        <w:br/>
        <w:br/>
        <w:t>Our team will reach out to local universities, horticultural societies, and environmental organizations to explore potential partnerships and collaborations. These partnerships will provide access to resources, expertise, and networks, ultimately enhancing the feasibility and impact of our project.</w:t>
        <w:br/>
        <w:br/>
      </w:r>
      <w:r>
        <w:rPr>
          <w:b/>
        </w:rPr>
        <w:t>Outcomes and Impact:</w:t>
      </w:r>
      <w:r>
        <w:br/>
        <w:br/>
        <w:t>We anticipate the following outcomes and impacts from our project:</w:t>
        <w:br/>
        <w:br/>
        <w:t>* Reduced carbon footprint and environmental impact in urban areas</w:t>
        <w:br/>
        <w:t>* Increased availability of fresh produce in local communities</w:t>
        <w:br/>
        <w:t>* Improved sustainability and eco-friendliness in exhibition spaces</w:t>
        <w:br/>
        <w:t>* Boost to local economies through plant sourcing and event promotion</w:t>
        <w:br/>
        <w:t>* Enhanced skills and knowledge in students, with potential employment opportunities in the sustainability and exhibition industries</w:t>
        <w:br/>
        <w:br/>
      </w:r>
      <w:r>
        <w:rPr>
          <w:b/>
        </w:rPr>
        <w:t>Timeline:</w:t>
      </w:r>
      <w:r>
        <w:br/>
        <w:br/>
        <w:t>Our project is structured over a period of 6 months, with the following milestones:</w:t>
        <w:br/>
        <w:br/>
        <w:t>* Month 1-2: Course design and development</w:t>
        <w:br/>
        <w:t>* Month 3-4: Local nursery sourcing and partnership establishment</w:t>
        <w:br/>
        <w:t>* Month 5-6: Collaboration with event organizers and project execution</w:t>
        <w:br/>
        <w:br/>
        <w:t>By implementing the "Hydroponic Plant Rental for Exhibitors" project, our team is confident that we can make a significant impact on the exhibition industry, promoting sustainability and eco-friendliness while providing a unique and engaging experience for students.</w:t>
      </w:r>
    </w:p>
    <w:p>
      <w:pPr>
        <w:pStyle w:val="Subtitle"/>
      </w:pPr>
      <w:r>
        <w:t>Step 4: Plan course delivery.</w:t>
      </w:r>
    </w:p>
    <w:p>
      <w:pPr/>
      <w:r>
        <w:t>Here's a potential Business Proposal for a Course on "Hydroponic Plant Rental for Exhibitors" to address societal problems and achieve a triple-bottom-line solution:</w:t>
        <w:br/>
        <w:br/>
      </w:r>
      <w:r>
        <w:rPr>
          <w:b/>
        </w:rPr>
        <w:t>Title:</w:t>
      </w:r>
      <w:r>
        <w:t xml:space="preserve"> "Sustainable Solutions in Exposition: Hydroponic Plant Rental Services"</w:t>
        <w:br/>
        <w:br/>
      </w:r>
      <w:r>
        <w:rPr>
          <w:b/>
        </w:rPr>
        <w:t>Executive Summary:</w:t>
      </w:r>
      <w:r>
        <w:br/>
        <w:t>Our capstone project aims to develop a holistic solution that addresses the environmental, social, and economic challenges faced by organizations hosting exhibitions. By integrating hydroponic plant rental services, we will create a sustainable and engaging experience for visitors, while promoting sustainable practices and supporting local economies.</w:t>
        <w:br/>
        <w:br/>
      </w:r>
      <w:r>
        <w:rPr>
          <w:b/>
        </w:rPr>
        <w:t>Problem Statement:</w:t>
      </w:r>
      <w:r>
        <w:br/>
        <w:t>Exhibition organizers face significant environmental challenges, including:</w:t>
        <w:br/>
        <w:br/>
        <w:t>1. Carbon footprints from transportation and infrastructure.</w:t>
        <w:br/>
        <w:t>2. Limited space and resources for greenery and sustainability initiatives.</w:t>
        <w:br/>
        <w:t>3. High costs associated with maintaining large areas for plants and minimizing waste.</w:t>
        <w:br/>
        <w:br/>
      </w:r>
      <w:r>
        <w:rPr>
          <w:b/>
        </w:rPr>
        <w:t>Solution:</w:t>
      </w:r>
      <w:r>
        <w:br/>
        <w:t>Our proposed course will equip students with the knowledge and skills to design, develop, and implement a scalable hydroponic plant rental service for exhibitors. The program will focus on the following key areas:</w:t>
        <w:br/>
        <w:br/>
        <w:t xml:space="preserve">1. </w:t>
      </w:r>
      <w:r>
        <w:rPr>
          <w:b/>
        </w:rPr>
        <w:t>Hydroponic System Design:</w:t>
      </w:r>
      <w:r>
        <w:t xml:space="preserve"> Students will learn about the different types of hydroponic systems, their advantages, and limitations.</w:t>
        <w:br/>
        <w:t xml:space="preserve">2. </w:t>
      </w:r>
      <w:r>
        <w:rPr>
          <w:b/>
        </w:rPr>
        <w:t>Plants Selection and Maintenance:</w:t>
      </w:r>
      <w:r>
        <w:t xml:space="preserve"> Students will study plant selection, care, and maintenance, including pest management and pruning.</w:t>
        <w:br/>
        <w:t xml:space="preserve">3. </w:t>
      </w:r>
      <w:r>
        <w:rPr>
          <w:b/>
        </w:rPr>
        <w:t>Business Planning and Operations:</w:t>
      </w:r>
      <w:r>
        <w:t xml:space="preserve"> Students will develop a comprehensive business plan, including marketing strategies, logistics, and financial projections.</w:t>
        <w:br/>
        <w:t xml:space="preserve">4. </w:t>
      </w:r>
      <w:r>
        <w:rPr>
          <w:b/>
        </w:rPr>
        <w:t>Triple Bottom-Line Thinking:</w:t>
      </w:r>
      <w:r>
        <w:t xml:space="preserve"> Students will engage in experiential learning and workshops on sustainable practices, social responsibility, and environmental impact assessment.</w:t>
        <w:br/>
        <w:br/>
      </w:r>
      <w:r>
        <w:rPr>
          <w:b/>
        </w:rPr>
        <w:t>Objectives:</w:t>
      </w:r>
      <w:r>
        <w:br/>
        <w:t>Upon completion of the course, students will be able to:</w:t>
        <w:br/>
        <w:br/>
        <w:t>1. Design and develop a customized hydroponic plant rental system for exhibitors.</w:t>
        <w:br/>
        <w:t>2. Create a sustainable and engaging experience for visitors, aligning with triple-bottom-line principles.</w:t>
        <w:br/>
        <w:t>3. Analyze and evaluate the environmental, social, and economic impacts of their proposed solutions.</w:t>
        <w:br/>
        <w:t>4. Develop a comprehensive business plan and financial projections.</w:t>
        <w:br/>
        <w:br/>
      </w:r>
      <w:r>
        <w:rPr>
          <w:b/>
        </w:rPr>
        <w:t>Project Components:</w:t>
      </w:r>
      <w:r>
        <w:br/>
        <w:br/>
        <w:t xml:space="preserve">1. </w:t>
      </w:r>
      <w:r>
        <w:rPr>
          <w:b/>
        </w:rPr>
        <w:t>Hydroponic Plant Rental Service:</w:t>
      </w:r>
      <w:r>
        <w:t xml:space="preserve"> Develop a prototype or pilot system for a local exhibition or event.</w:t>
        <w:br/>
        <w:t xml:space="preserve">2. </w:t>
      </w:r>
      <w:r>
        <w:rPr>
          <w:b/>
        </w:rPr>
        <w:t>Research and Design:</w:t>
      </w:r>
      <w:r>
        <w:t xml:space="preserve"> Conduct research on the current state of exhibition sustainability and hydroponic systems.</w:t>
        <w:br/>
        <w:t xml:space="preserve">3. </w:t>
      </w:r>
      <w:r>
        <w:rPr>
          <w:b/>
        </w:rPr>
        <w:t>Workshops and Group Discussions:</w:t>
      </w:r>
      <w:r>
        <w:t xml:space="preserve"> Engage in experiential learning, workshops, and group discussions to develop solutions and address challenges.</w:t>
        <w:br/>
        <w:t xml:space="preserve">4. </w:t>
      </w:r>
      <w:r>
        <w:rPr>
          <w:b/>
        </w:rPr>
        <w:t>Final Presentations and Prototyping:</w:t>
      </w:r>
      <w:r>
        <w:t xml:space="preserve"> Present project proposals and prototypes, encouraging peer evaluation and feedback.</w:t>
        <w:br/>
        <w:br/>
      </w:r>
      <w:r>
        <w:rPr>
          <w:b/>
        </w:rPr>
        <w:t>Impact and Benefits:</w:t>
      </w:r>
      <w:r>
        <w:br/>
        <w:t>Our proposed course aims to:</w:t>
        <w:br/>
        <w:br/>
        <w:t>1. Promote sustainable practices and reduce carbon footprints in the exhibition industry.</w:t>
        <w:br/>
        <w:t>2. Foster a culture of social responsibility and environmental awareness.</w:t>
        <w:br/>
        <w:t>3. Support local economies through provision of services and products.</w:t>
        <w:br/>
        <w:t>4. Provide students with hands-on experience in developing innovative solutions and addressing real-world problems.</w:t>
        <w:br/>
        <w:br/>
      </w:r>
      <w:r>
        <w:rPr>
          <w:b/>
        </w:rPr>
        <w:t>Target Organizations:</w:t>
      </w:r>
      <w:r>
        <w:br/>
        <w:t>Our target organizations include:</w:t>
        <w:br/>
        <w:br/>
        <w:t>1. Exhibition organizers and industry associations.</w:t>
        <w:br/>
        <w:t>2. Local nurseries and botanical gardens.</w:t>
        <w:br/>
        <w:t>3. Corporate sponsors and eco-conscious brands.</w:t>
        <w:br/>
        <w:br/>
      </w:r>
      <w:r>
        <w:rPr>
          <w:b/>
        </w:rPr>
        <w:t>Conclusion:</w:t>
      </w:r>
      <w:r>
        <w:br/>
        <w:t>By launching a course on hydroponic plant rental services, our capstone project aims to create a more sustainable and engaging experience for visitors, while promoting sustainable practices and supporting local economies. With a triple-bottom-line approach, we will equip students with the knowledge and skills to design and implement effective solutions that address societal problems and achieve long-term benefits.</w:t>
      </w:r>
    </w:p>
    <w:p>
      <w:pPr>
        <w:pStyle w:val="Subtitle"/>
      </w:pPr>
      <w:r>
        <w:t>4-1. Decide course content delivery method.</w:t>
      </w:r>
    </w:p>
    <w:p>
      <w:pPr/>
      <w:r/>
      <w:r>
        <w:rPr>
          <w:b/>
        </w:rPr>
        <w:t>Course Proposal:</w:t>
      </w:r>
      <w:r>
        <w:t xml:space="preserve"> 'Hydroponic Plant Rental for Exhibitors: A Triple-Bottom-Line Solution'</w:t>
        <w:br/>
        <w:br/>
      </w:r>
      <w:r>
        <w:rPr>
          <w:b/>
        </w:rPr>
        <w:t>Course Program:</w:t>
      </w:r>
      <w:r>
        <w:br/>
        <w:br/>
        <w:t xml:space="preserve">1. </w:t>
      </w:r>
      <w:r>
        <w:rPr>
          <w:b/>
        </w:rPr>
        <w:t>Introduction to Hydroponics</w:t>
      </w:r>
      <w:r>
        <w:t xml:space="preserve"> (Module 1):</w:t>
        <w:br/>
        <w:t xml:space="preserve">    - Overview of hydroponics and its benefits</w:t>
        <w:br/>
        <w:t xml:space="preserve">    - Fundamentals of hydroponic systems</w:t>
        <w:br/>
        <w:t xml:space="preserve">    - Discussion on plant growth and development in hydroponic environments</w:t>
        <w:br/>
        <w:t xml:space="preserve">    - Hands-on training sessions on basic setup and maintenance</w:t>
        <w:br/>
        <w:br/>
        <w:t xml:space="preserve">2. </w:t>
      </w:r>
      <w:r>
        <w:rPr>
          <w:b/>
        </w:rPr>
        <w:t>Field Trip to Local Nurseries</w:t>
      </w:r>
      <w:r>
        <w:t xml:space="preserve"> (Module 2):</w:t>
        <w:br/>
        <w:t xml:space="preserve">    - Excursions to local nurseries specializing in hydroponically grown plants</w:t>
        <w:br/>
        <w:t xml:space="preserve">    - Interactions with experienced nursery professionals</w:t>
        <w:br/>
        <w:t xml:space="preserve">    - Exploration of innovative hydroponic systems and practices</w:t>
        <w:br/>
        <w:t xml:space="preserve">    - Collection of industry standards and best practices</w:t>
        <w:br/>
        <w:br/>
        <w:t xml:space="preserve">3. </w:t>
      </w:r>
      <w:r>
        <w:rPr>
          <w:b/>
        </w:rPr>
        <w:t>Rental Management and Logistics</w:t>
      </w:r>
      <w:r>
        <w:t xml:space="preserve"> (Module 3):</w:t>
        <w:br/>
        <w:t xml:space="preserve">    - Research on existing hydroponic plant rental companies and practices</w:t>
        <w:br/>
        <w:t xml:space="preserve">    - Analysis of logistical considerations (location, accessibility, equipment, etc.)</w:t>
        <w:br/>
        <w:t xml:space="preserve">    - Development of a business model for hydroponic plant rental services</w:t>
        <w:br/>
        <w:t xml:space="preserve">    - Workshops on plant rental policies, maintenance, and financial management</w:t>
        <w:br/>
        <w:br/>
        <w:t xml:space="preserve">4. </w:t>
      </w:r>
      <w:r>
        <w:rPr>
          <w:b/>
        </w:rPr>
        <w:t>Marketing and Outreach Strategies</w:t>
      </w:r>
      <w:r>
        <w:t xml:space="preserve"> (Module 4):</w:t>
        <w:br/>
        <w:t xml:space="preserve">    - Market research: identifying target audiences for hydroponic plant rentals</w:t>
        <w:br/>
        <w:t xml:space="preserve">    - Developing effective marketing and outreach strategies</w:t>
        <w:br/>
        <w:t xml:space="preserve">    - Effective branding and logo design for hydroponic plant rental services</w:t>
        <w:br/>
        <w:t xml:space="preserve">    - Course content aligned with triple-bottom-line principles (sustainability, social impact, economic benefits)</w:t>
        <w:br/>
        <w:br/>
        <w:t xml:space="preserve">5. </w:t>
      </w:r>
      <w:r>
        <w:rPr>
          <w:b/>
        </w:rPr>
        <w:t>Regulatory Compliance and Sustainability</w:t>
      </w:r>
      <w:r>
        <w:t xml:space="preserve"> (Module 5):</w:t>
        <w:br/>
        <w:t xml:space="preserve">    - Overview of environmental regulations and guidelines for hydroponics</w:t>
        <w:br/>
        <w:t xml:space="preserve">    - Implementation of sustainable practices in hydroponic systems</w:t>
        <w:br/>
        <w:t xml:space="preserve">    - Accessory workshops on nutrient management, water conservation, and waste reduction</w:t>
        <w:br/>
        <w:br/>
      </w:r>
      <w:r>
        <w:rPr>
          <w:b/>
        </w:rPr>
        <w:t>Capstone Project Presentation:</w:t>
      </w:r>
      <w:r>
        <w:br/>
        <w:t>- Students will present their proposals and projects developed in the course</w:t>
        <w:br/>
        <w:t>- Collaborative group evaluation and industry feedback</w:t>
        <w:br/>
        <w:t>- Peer discussions on the students' work and suggestions for improvement</w:t>
        <w:br/>
        <w:br/>
        <w:t>By employing this comprehensive course curriculum with hands-on training sessions and real-world applications, students will gain a comprehensive understanding of hydroponic systems, best practices, marketing strategies, regulatory compliance and sustainability standards.</w:t>
      </w:r>
    </w:p>
    <w:p>
      <w:pPr>
        <w:pStyle w:val="Subtitle"/>
      </w:pPr>
      <w:r>
        <w:t>4-2. Consider varied delivery methods.</w:t>
      </w:r>
    </w:p>
    <w:p>
      <w:pPr/>
      <w:r/>
      <w:r>
        <w:rPr>
          <w:b/>
        </w:rPr>
        <w:t>Hydroponic Plant Rental Proposal for Exhibitors: A Triple-Bottom-Line Solution</w:t>
      </w:r>
      <w:r>
        <w:br/>
        <w:br/>
      </w:r>
      <w:r>
        <w:rPr>
          <w:b/>
        </w:rPr>
        <w:t>Project Overview</w:t>
      </w:r>
      <w:r>
        <w:br/>
        <w:br/>
        <w:t>In line with the capstone project's focus on addressing real-world societal problems, we propose a project that brings together practical knowledge and innovative solutions. Our objective is to design and implement a hydroponic plant rental platform for exhibitors, promoting sustainable agriculture and contributing to a triple-bottom-line solution.</w:t>
        <w:br/>
        <w:br/>
      </w:r>
      <w:r>
        <w:rPr>
          <w:b/>
        </w:rPr>
        <w:t>Problem Statement</w:t>
      </w:r>
      <w:r>
        <w:br/>
        <w:br/>
        <w:t>Exhibitors at events and exhibitions face challenges in providing fresh produce to attendees while minimizing their environmental footprint. Traditional methods of growing plants often require significant resources, space, and labor, leading to increased costs and carbon emissions. Our proposed solution aims to address these concerns by providing a rent-to-grow hydroponic plant rental service for exhibitors.</w:t>
        <w:br/>
        <w:br/>
      </w:r>
      <w:r>
        <w:rPr>
          <w:b/>
        </w:rPr>
        <w:t>Project Components</w:t>
      </w:r>
      <w:r>
        <w:br/>
        <w:br/>
        <w:t>To achieve our objectives, we will incorporate a mix of traditional lecture-style sessions, discussions, labs, and field trips. These components will be tailored to address the following aspects:</w:t>
        <w:br/>
        <w:br/>
        <w:t xml:space="preserve">1. </w:t>
      </w:r>
      <w:r>
        <w:rPr>
          <w:b/>
        </w:rPr>
        <w:t>Lecture 1: Introduction to Hydroponics and Sustainable Agriculture</w:t>
      </w:r>
      <w:r>
        <w:br/>
        <w:tab/>
        <w:t>* Overview of hydroponics and its benefits</w:t>
        <w:br/>
        <w:tab/>
        <w:t>* Discussion of sustainable agriculture practices and their impact on the environment</w:t>
        <w:br/>
        <w:t xml:space="preserve">2. </w:t>
      </w:r>
      <w:r>
        <w:rPr>
          <w:b/>
        </w:rPr>
        <w:t>Lab 2: Designing Hydroponic Systems</w:t>
      </w:r>
      <w:r>
        <w:br/>
        <w:tab/>
        <w:t>* Hands-on experience with designing and building hydroponic systems</w:t>
        <w:br/>
        <w:tab/>
        <w:t>* Exploration of different types of hydroponic systems and their suitability for different environments</w:t>
        <w:br/>
        <w:t xml:space="preserve">3. </w:t>
      </w:r>
      <w:r>
        <w:rPr>
          <w:b/>
        </w:rPr>
        <w:t>Discussion 3: Business and Marketing Strategies</w:t>
      </w:r>
      <w:r>
        <w:br/>
        <w:tab/>
        <w:t>* Examination of the business and marketing strategies required to launch and maintain a successful hydroponic plant rental service</w:t>
        <w:br/>
        <w:tab/>
        <w:t>* Guest lectures from industry experts and successful entrepreneurs</w:t>
        <w:br/>
        <w:t xml:space="preserve">4. </w:t>
      </w:r>
      <w:r>
        <w:rPr>
          <w:b/>
        </w:rPr>
        <w:t>Lab 4: Plant Production and Maintenance</w:t>
      </w:r>
      <w:r>
        <w:br/>
        <w:tab/>
        <w:t>* Hands-on experience with growing and maintaining plants in hydroponic systems</w:t>
        <w:br/>
        <w:tab/>
        <w:t>* Discussion of optimal growing conditions, pest control, and plant nutrition</w:t>
        <w:br/>
        <w:t xml:space="preserve">5. </w:t>
      </w:r>
      <w:r>
        <w:rPr>
          <w:b/>
        </w:rPr>
        <w:t>Field Trip 5: Visit to a Local Greenhouse or Farm</w:t>
      </w:r>
      <w:r>
        <w:br/>
        <w:tab/>
        <w:t>* Observation of existing hydroponic systems in operation</w:t>
        <w:br/>
        <w:tab/>
        <w:t>* Interviews with farmers and greenhouse operators to gain insights into their experiences and challenges</w:t>
        <w:br/>
        <w:t xml:space="preserve">6. </w:t>
      </w:r>
      <w:r>
        <w:rPr>
          <w:b/>
        </w:rPr>
        <w:t>Group Project 6: Implementing the Hydroponic Plant Rental Service</w:t>
      </w:r>
      <w:r>
        <w:br/>
        <w:tab/>
        <w:t>* Group work to design and develop a comprehensive plan for launching and running a hydroponic plant rental service</w:t>
        <w:br/>
        <w:tab/>
        <w:t>* Presentation of projects to the class and peer review</w:t>
        <w:br/>
        <w:br/>
      </w:r>
      <w:r>
        <w:rPr>
          <w:b/>
        </w:rPr>
        <w:t>Triple-Bottom-Line Solution</w:t>
      </w:r>
      <w:r>
        <w:br/>
        <w:br/>
        <w:t>Our proposed solution addresses the following triple-bottom-line objectives:</w:t>
        <w:br/>
        <w:br/>
        <w:t xml:space="preserve">1. </w:t>
      </w:r>
      <w:r>
        <w:rPr>
          <w:b/>
        </w:rPr>
        <w:t>Environmental Sustainability</w:t>
      </w:r>
      <w:r>
        <w:t>: By promoting sustainable agriculture practices, reducing water consumption, and minimizing waste, our solution contributes to a more environmentally friendly future.</w:t>
        <w:br/>
        <w:t xml:space="preserve">2. </w:t>
      </w:r>
      <w:r>
        <w:rPr>
          <w:b/>
        </w:rPr>
        <w:t>Social Responsibility</w:t>
      </w:r>
      <w:r>
        <w:t>: By providing a rent-to-grow service for exhibitors, we address the needs of local communities and support the development of farmers and greenhouse operators.</w:t>
        <w:br/>
        <w:t xml:space="preserve">3. </w:t>
      </w:r>
      <w:r>
        <w:rPr>
          <w:b/>
        </w:rPr>
        <w:t>Economic Viability</w:t>
      </w:r>
      <w:r>
        <w:t>: By offering a cost-effective and efficient solution for exhibitors, we create economic opportunities and stimulate local economies.</w:t>
        <w:br/>
        <w:br/>
      </w:r>
      <w:r>
        <w:rPr>
          <w:b/>
        </w:rPr>
        <w:t>Conclusion</w:t>
      </w:r>
      <w:r>
        <w:br/>
        <w:br/>
        <w:t>Our proposed project, Hydroponic Plant Rental for Exhibitors, offers a unique opportunity to address real-world societal problems while promoting sustainable agriculture and contributing to a triple-bottom-line solution. By incorporating a mix of traditional methods and practical knowledge, we provide students with a comprehensive education that prepares them for a successful career in sustainable agriculture and entrepreneurship.</w:t>
      </w:r>
    </w:p>
    <w:p>
      <w:pPr>
        <w:pStyle w:val="Subtitle"/>
      </w:pPr>
      <w:r>
        <w:t>4-3. Choose best delivery method.</w:t>
      </w:r>
    </w:p>
    <w:p>
      <w:pPr/>
      <w:r>
        <w:t>Based on the provided contexts, I propose a hybrid delivery method that combines online learning with offline practical training to facilitate effective learning for students from different disciplines. Given the diverse backgrounds of the students, a hybrid approach allows for personalized learning, encourages interprofessional collaboration, and enhances the experiential learning experience.</w:t>
        <w:br/>
        <w:br/>
      </w:r>
      <w:r>
        <w:rPr>
          <w:b/>
        </w:rPr>
        <w:t>Delivery Method:</w:t>
      </w:r>
      <w:r>
        <w:br/>
        <w:br/>
        <w:t xml:space="preserve">1. </w:t>
      </w:r>
      <w:r>
        <w:rPr>
          <w:b/>
        </w:rPr>
        <w:t>Online Components:</w:t>
      </w:r>
      <w:r>
        <w:br/>
        <w:tab/>
        <w:t>* Pre-recorded video lectures, screen recordings, and written materials will be used to deliver essential topics, such as:</w:t>
        <w:br/>
        <w:tab/>
        <w:tab/>
        <w:t>+ Week 1 (Introduction): Overview of hydroponics, sustainable agriculture, and exhibition display solutions.</w:t>
        <w:br/>
        <w:tab/>
        <w:tab/>
        <w:t>+ Week 2: Online equipment setup tutorials, guided webinars, and hands-on exercises using simulation tools.</w:t>
        <w:br/>
        <w:tab/>
        <w:tab/>
        <w:t>+ Week 3: Interactive online plant care workshops, quizzes, and discussion forums to reinforce the concepts.</w:t>
        <w:br/>
        <w:tab/>
        <w:tab/>
        <w:t>+ Week 4: Marketing strategy sessions, including group projects and presentations, to emphasize the triple-bottom-line approach.</w:t>
        <w:br/>
        <w:t xml:space="preserve">2. </w:t>
      </w:r>
      <w:r>
        <w:rPr>
          <w:b/>
        </w:rPr>
        <w:t>Offline Components:</w:t>
      </w:r>
      <w:r>
        <w:br/>
        <w:tab/>
        <w:t xml:space="preserve">* </w:t>
      </w:r>
      <w:r>
        <w:rPr>
          <w:b/>
        </w:rPr>
        <w:t>Hydroponic Plant Rental Experience:</w:t>
      </w:r>
      <w:r>
        <w:t xml:space="preserve"> Students will visit a professional hydroponic setup to see in-person demonstrations and experiments, ensuring a hands-on experience and real-world applications.</w:t>
        <w:br/>
        <w:tab/>
        <w:t xml:space="preserve">* </w:t>
      </w:r>
      <w:r>
        <w:rPr>
          <w:b/>
        </w:rPr>
        <w:t>Equipment Setup Simulation:</w:t>
      </w:r>
      <w:r>
        <w:t xml:space="preserve"> Collaborative workshops with industry experts to practice equipment setup and maintenance in a controlled environment.</w:t>
        <w:br/>
        <w:tab/>
        <w:t xml:space="preserve">* </w:t>
      </w:r>
      <w:r>
        <w:rPr>
          <w:b/>
        </w:rPr>
        <w:t>Meet the Stakeholders:</w:t>
      </w:r>
      <w:r>
        <w:t xml:space="preserve"> Students will schedule meetings with real-life sustainability advocates, horticulturists, and event planners to discuss exhibition display solutions and gather insights.</w:t>
        <w:br/>
        <w:t xml:space="preserve">3. </w:t>
      </w:r>
      <w:r>
        <w:rPr>
          <w:b/>
        </w:rPr>
        <w:t>Collaborative Features:</w:t>
      </w:r>
      <w:r>
        <w:br/>
        <w:tab/>
        <w:t xml:space="preserve">* </w:t>
      </w:r>
      <w:r>
        <w:rPr>
          <w:b/>
        </w:rPr>
        <w:t>Online Discussion Forums:</w:t>
      </w:r>
      <w:r>
        <w:t xml:space="preserve"> Regular discussions between students to address challenges, share ideas, and engage in peer-to-peer learning.</w:t>
        <w:br/>
        <w:tab/>
        <w:t xml:space="preserve">* </w:t>
      </w:r>
      <w:r>
        <w:rPr>
          <w:b/>
        </w:rPr>
        <w:t>Group Projects:</w:t>
      </w:r>
      <w:r>
        <w:t xml:space="preserve"> Collaborative projects where students work in teams to develop marketing strategies and create innovative display solutions for real-life exhibition installations.</w:t>
        <w:br/>
        <w:br/>
      </w:r>
      <w:r>
        <w:rPr>
          <w:b/>
        </w:rPr>
        <w:t>Assessment:</w:t>
      </w:r>
      <w:r>
        <w:br/>
        <w:br/>
        <w:t>* Participation in online discussions</w:t>
        <w:br/>
        <w:t>* Feedback on group projects</w:t>
        <w:br/>
        <w:t>* Practical assessments of equipment setup, plant care techniques, and presentation skills</w:t>
        <w:br/>
        <w:t>* Final assessment: students will create and pitch their own exhibition display solution using hydroponic plant rental and practical knowledge.</w:t>
        <w:br/>
        <w:br/>
        <w:t>By combining online and offline components, this hybrid delivery approach ensures that each student receives comprehensive, experiential learning while working collaboratively to address societal problems, showcasing the practical applications of their designed solutions.</w:t>
      </w:r>
    </w:p>
    <w:p>
      <w:pPr>
        <w:pStyle w:val="Subtitle"/>
      </w:pPr>
      <w:r>
        <w:t>Step 5: Incorporate Universal Design for Learning.</w:t>
      </w:r>
    </w:p>
    <w:p>
      <w:pPr/>
      <w:r>
        <w:t>Based on the provided context, I propose the following business proposal for the Hydroponic Plant Rental for Exhibitors capstone project:</w:t>
        <w:br/>
        <w:br/>
      </w:r>
      <w:r>
        <w:rPr>
          <w:b/>
        </w:rPr>
        <w:t>Project Title:</w:t>
      </w:r>
      <w:r>
        <w:t xml:space="preserve"> Hydroponic Plant Rental for Exhibitors - Triple Bottom Line Solution</w:t>
        <w:br/>
        <w:br/>
      </w:r>
      <w:r>
        <w:rPr>
          <w:b/>
        </w:rPr>
        <w:t>Introduction:</w:t>
      </w:r>
      <w:r>
        <w:br/>
        <w:t>As part of our capstone project, our team aims to develop a scalable and sustainable hydroponic plant rental system for exhibitions and events. By combining the benefits of hydroponics with the needs of event organizers, we aim to create a triple-bottom-line solution that addresses environmental, social, and economic factors.</w:t>
        <w:br/>
        <w:br/>
      </w:r>
      <w:r>
        <w:rPr>
          <w:b/>
        </w:rPr>
        <w:t>Objectives:</w:t>
      </w:r>
      <w:r>
        <w:br/>
        <w:br/>
        <w:t>1. Design and develop a hydroponic plant rental system that can be easily set up and maintained by event organizations.</w:t>
        <w:br/>
        <w:t>2. Provide a sustainable and eco-friendly solution for hydroponic plant rentals, reducing waste and carbon footprint.</w:t>
        <w:br/>
        <w:t>3. Enhance event experiences by offering a wide range of plants and flowers to exhibitors.</w:t>
        <w:br/>
        <w:t>4. Offer training and support services to ensure the success of the system.</w:t>
        <w:br/>
        <w:br/>
      </w:r>
      <w:r>
        <w:rPr>
          <w:b/>
        </w:rPr>
        <w:t>Key Features and Modes of Representation, Expression, Action, and Engagement:</w:t>
      </w:r>
      <w:r>
        <w:br/>
        <w:br/>
        <w:t>1. Online Booking System:</w:t>
        <w:br/>
        <w:tab/>
        <w:t>* Representing the need for convenience and ease of use for event organizers.</w:t>
        <w:br/>
        <w:tab/>
        <w:t>* Expression: user-friendly interface with clear instructions and booking prompts.</w:t>
        <w:br/>
        <w:tab/>
        <w:t>* Action: seamless online booking process with automatic confirmation and reminders.</w:t>
        <w:br/>
        <w:tab/>
        <w:t>* Engagement: real-time notifications and updates for event organizers and our team.</w:t>
        <w:br/>
        <w:t>2. Access to Computers for Inventory Management Software:</w:t>
        <w:br/>
        <w:tab/>
        <w:t>* Representing the need for efficient inventory management and data analytics.</w:t>
        <w:br/>
        <w:tab/>
        <w:t>* Expression: a user-friendly and intuitive software interface with automated reporting and analytics.</w:t>
        <w:br/>
        <w:tab/>
        <w:t>* Action: regular inventory management and data analysis to ensure system performance and optimize plant availability.</w:t>
        <w:br/>
        <w:tab/>
        <w:t>* Engagement: personalized recommendations for optimal plant placement and client satisfaction.</w:t>
        <w:br/>
        <w:t>3. Extensive Range of Plants and Flowers:</w:t>
        <w:br/>
        <w:tab/>
        <w:t>* Representing the diversity and vibrancy of the plant offerings.</w:t>
        <w:br/>
        <w:tab/>
        <w:t>* Expression: visually appealing branding and marketing materials showcasing our plant offerings.</w:t>
        <w:br/>
        <w:tab/>
        <w:t>* Action: curated plant selection and logistics to ensure timely and efficient delivery.</w:t>
        <w:br/>
        <w:tab/>
        <w:t>* Engagement: educational resources and workshops on plant care and maintenance for exhibitors.</w:t>
        <w:br/>
        <w:br/>
      </w:r>
      <w:r>
        <w:rPr>
          <w:b/>
        </w:rPr>
        <w:t>Triple Bottom Line Solution:</w:t>
      </w:r>
      <w:r>
        <w:br/>
        <w:t>Our hydroponic plant rental system addresses the triple-bottom-line objectives by:</w:t>
        <w:br/>
        <w:br/>
        <w:t>* Reducing carbon footprint and waste through sustainable practices.</w:t>
        <w:br/>
        <w:t>* Providing a unique and engaging experience for event organizers and exhibitors.</w:t>
        <w:br/>
        <w:t>* Offering a revenue-generating opportunity for our organization while promoting sustainable practices and community engagement.</w:t>
        <w:br/>
        <w:br/>
      </w:r>
      <w:r>
        <w:rPr>
          <w:b/>
        </w:rPr>
        <w:t>Implementation Plan:</w:t>
      </w:r>
      <w:r>
        <w:br/>
        <w:t>The project will be implemented in the following phases:</w:t>
        <w:br/>
        <w:br/>
        <w:t>1. Research and Development (4 weeks)</w:t>
        <w:br/>
        <w:t>2. System Design and Development (8 weeks)</w:t>
        <w:br/>
        <w:t>3. Testing and Iteration (4 weeks)</w:t>
        <w:br/>
        <w:t>4. Launch and Marketing (4 weeks)</w:t>
        <w:br/>
        <w:br/>
      </w:r>
      <w:r>
        <w:rPr>
          <w:b/>
        </w:rPr>
        <w:t>Team Roles and Skills:</w:t>
      </w:r>
      <w:r>
        <w:br/>
        <w:t>Our team will consist of:</w:t>
        <w:br/>
        <w:br/>
        <w:t>* Project Lead/Researcher: responsible for project coordination and development.</w:t>
        <w:br/>
        <w:t>* Researchers: responsible for researching and analyzing the viability of the system and identifying key stakeholders.</w:t>
        <w:br/>
        <w:t>* Developers: responsible for designing and developing the system.</w:t>
        <w:br/>
        <w:t>* Marketing and Communication: responsible for promoting the system and engaging with potential clients.</w:t>
        <w:br/>
        <w:br/>
      </w:r>
      <w:r>
        <w:rPr>
          <w:b/>
        </w:rPr>
        <w:t>Conclusion:</w:t>
      </w:r>
      <w:r>
        <w:br/>
        <w:t>Our hydroponic plant rental system offers a unique and sustainable solution for event organizations while promoting triple bottom-line objectives. With a comprehensive business proposal and careful planning, we are confident that our system will succeed and make a positive impact on the events industry.</w:t>
      </w:r>
    </w:p>
    <w:p>
      <w:pPr>
        <w:pStyle w:val="Subtitle"/>
      </w:pPr>
      <w:r>
        <w:t>5-1. UDL accommodates diverse learning preferences.</w:t>
      </w:r>
    </w:p>
    <w:p>
      <w:pPr/>
      <w:r>
        <w:t>Here's a business proposal incorporating Universal Design for Learning (UDL) in a capstone project for a real organization, focusing on hydroponic plant rental for exhibitors:</w:t>
        <w:br/>
        <w:br/>
      </w:r>
      <w:r>
        <w:rPr>
          <w:b/>
        </w:rPr>
        <w:t>Project Title:</w:t>
      </w:r>
      <w:r>
        <w:t xml:space="preserve"> Hydroponic Green Spaces for Exhibitors: A Sustainable Solution for Triple Bottom-Line Impact</w:t>
        <w:br/>
        <w:br/>
      </w:r>
      <w:r>
        <w:rPr>
          <w:b/>
        </w:rPr>
        <w:t>Background:</w:t>
      </w:r>
      <w:r>
        <w:t xml:space="preserve"> As a research organization, we aim to engage students in solving real-world societal problems. The event industry often leaves a significant carbon footprint due to the use of transportation, energy consumption, and waste generation. Our proposal introduces a novel solution to reduce this impact: hydroponic plant rental for exhibitors.</w:t>
        <w:br/>
        <w:br/>
      </w:r>
      <w:r>
        <w:rPr>
          <w:b/>
        </w:rPr>
        <w:t>Problem Statement:</w:t>
      </w:r>
      <w:r>
        <w:t xml:space="preserve"> The current event industry struggle with:</w:t>
        <w:br/>
        <w:br/>
        <w:t>* Limited use of sustainable practices</w:t>
        <w:br/>
        <w:t>* High transportation costs and emissions</w:t>
        <w:br/>
        <w:t>* Insufficient green spaces in exhibition areas</w:t>
        <w:br/>
        <w:t>* Lack of knowledge on hydroponic systems</w:t>
        <w:br/>
        <w:br/>
      </w:r>
      <w:r>
        <w:rPr>
          <w:b/>
        </w:rPr>
        <w:t>Solution:</w:t>
      </w:r>
      <w:r>
        <w:t xml:space="preserve"> Hydroponic Green Spaces for Exhibitors</w:t>
        <w:br/>
        <w:br/>
        <w:t>Our capstone project will provide students with the opportunity to:</w:t>
        <w:br/>
        <w:br/>
        <w:t>* Design and develop a hydroponic system for exhibitor spaces</w:t>
        <w:br/>
        <w:t>* Implement UDL principles in the course to cater to diverse learning needs</w:t>
        <w:br/>
        <w:t>* Collaborate with industry partners to optimize the rental system</w:t>
        <w:br/>
        <w:t>* Conduct a cost-benefit analysis and sustainability impact assessment</w:t>
        <w:br/>
        <w:br/>
      </w:r>
      <w:r>
        <w:rPr>
          <w:b/>
        </w:rPr>
        <w:t xml:space="preserve"> UDl Implementation Strategies:</w:t>
      </w:r>
      <w:r>
        <w:br/>
        <w:br/>
        <w:t xml:space="preserve">1. </w:t>
      </w:r>
      <w:r>
        <w:rPr>
          <w:b/>
        </w:rPr>
        <w:t>Multiple_means approach</w:t>
      </w:r>
      <w:r>
        <w:t>: Offer audio descriptions, visual descriptions, and alternative formats for course materials to cater to diverse learning styles.</w:t>
        <w:br/>
        <w:t xml:space="preserve">2. </w:t>
      </w:r>
      <w:r>
        <w:rPr>
          <w:b/>
        </w:rPr>
        <w:t>Universal accessibility</w:t>
      </w:r>
      <w:r>
        <w:t>: Ensure the course website and online platforms are accessible to people with disabilities, using standard WCAG guidelines.</w:t>
        <w:br/>
        <w:t xml:space="preserve">3. </w:t>
      </w:r>
      <w:r>
        <w:rPr>
          <w:b/>
        </w:rPr>
        <w:t>Growth mindset resources</w:t>
      </w:r>
      <w:r>
        <w:t>: Provide students with resources to promote a growth mindset, such as self-assessment tools and peer feedback mechanisms.</w:t>
        <w:br/>
        <w:t xml:space="preserve">4. </w:t>
      </w:r>
      <w:r>
        <w:rPr>
          <w:b/>
        </w:rPr>
        <w:t>Flexible pacing</w:t>
      </w:r>
      <w:r>
        <w:t>: Offer flexible pacing options, such as asynchronous learning, to accommodate different learning rhythms.</w:t>
        <w:br/>
        <w:br/>
      </w:r>
      <w:r>
        <w:rPr>
          <w:b/>
        </w:rPr>
        <w:t>Capstone Project Objectives:</w:t>
      </w:r>
      <w:r>
        <w:br/>
        <w:br/>
        <w:t>1. Design and develop a hydroponic system for exhibitor spaces</w:t>
        <w:br/>
        <w:t>2. Conduct a cost-benefit analysis of the system</w:t>
        <w:br/>
        <w:t>3. Evaluate the sustainability impact of the system</w:t>
        <w:br/>
        <w:t>4. Develop a proposal for industry partner participation</w:t>
        <w:br/>
        <w:t>5. Present findings and recommendations in a professional presentation</w:t>
        <w:br/>
        <w:br/>
      </w:r>
      <w:r>
        <w:rPr>
          <w:b/>
        </w:rPr>
        <w:t>Triple-Bottom-Line Solution:</w:t>
      </w:r>
      <w:r>
        <w:br/>
        <w:br/>
        <w:t xml:space="preserve">1. </w:t>
      </w:r>
      <w:r>
        <w:rPr>
          <w:b/>
        </w:rPr>
        <w:t>Environmental Impact</w:t>
      </w:r>
      <w:r>
        <w:t>: Reduce the event industry's carbon footprint through the use of hydroponic systems.</w:t>
        <w:br/>
        <w:t xml:space="preserve">2. </w:t>
      </w:r>
      <w:r>
        <w:rPr>
          <w:b/>
        </w:rPr>
        <w:t>Social Impact</w:t>
      </w:r>
      <w:r>
        <w:t>: Provide exhibitors with access to fresh, locally grown produce, promoting healthy eating habits.</w:t>
        <w:br/>
        <w:t xml:space="preserve">3. </w:t>
      </w:r>
      <w:r>
        <w:rPr>
          <w:b/>
        </w:rPr>
        <w:t>Economic Impact</w:t>
      </w:r>
      <w:r>
        <w:t>: Generate revenue for the organization through rental and maintenance services, creating a sustainable business model.</w:t>
        <w:br/>
        <w:br/>
      </w:r>
      <w:r>
        <w:rPr>
          <w:b/>
        </w:rPr>
        <w:t>Project Timeline:</w:t>
      </w:r>
      <w:r>
        <w:br/>
        <w:br/>
        <w:t>* 6 weeks of course design and development</w:t>
        <w:br/>
        <w:t>* 8 weeks of student project implementation</w:t>
        <w:br/>
        <w:t>* 4 weeks of student project finalization and presentation</w:t>
        <w:br/>
        <w:br/>
      </w:r>
      <w:r>
        <w:rPr>
          <w:b/>
        </w:rPr>
        <w:t>Resources:</w:t>
      </w:r>
      <w:r>
        <w:br/>
        <w:br/>
        <w:t>* Organization collaboration and support</w:t>
        <w:br/>
        <w:t>* Industry partner partnership and sponsorship</w:t>
        <w:br/>
        <w:t>* Course software and online platform</w:t>
        <w:br/>
        <w:t>* Student stipend and mentorship</w:t>
        <w:br/>
        <w:br/>
        <w:t>By incorporating Universal Design for Learning in this capstone project, we aim to provide a comprehensive and inclusive learning experience for students while also addressing the needs of the event industry and the environment.</w:t>
      </w:r>
    </w:p>
    <w:p>
      <w:pPr>
        <w:pStyle w:val="Subtitle"/>
      </w:pPr>
      <w:r>
        <w:t>5-2. Incorporate varied instruction design modes.</w:t>
      </w:r>
    </w:p>
    <w:p>
      <w:pPr/>
      <w:r/>
      <w:r>
        <w:rPr>
          <w:b/>
        </w:rPr>
        <w:t>Proposal for Hydroponic Plant Rental for Exhibitors</w:t>
      </w:r>
      <w:r>
        <w:br/>
        <w:br/>
      </w:r>
      <w:r>
        <w:rPr>
          <w:b/>
        </w:rPr>
        <w:t>Project Title:</w:t>
      </w:r>
      <w:r>
        <w:t xml:space="preserve"> "Growing Connections: Hydroponic Plant Rental for Exhibitors"</w:t>
        <w:br/>
        <w:br/>
      </w:r>
      <w:r>
        <w:rPr>
          <w:b/>
        </w:rPr>
        <w:t>Project Overview:</w:t>
      </w:r>
      <w:r>
        <w:br/>
        <w:t>Our project aims to design a unique and engaging experience for exhibitors at trade shows and exhibitions by providing a cutting-edge hydroponic plant rental service. To create an immersive and interactive experience, we will incorporate multiple modes of representation, expression, action, and engagement within the design of instruction.</w:t>
        <w:br/>
        <w:br/>
      </w:r>
      <w:r>
        <w:rPr>
          <w:b/>
        </w:rPr>
        <w:t>Course Design Overview:</w:t>
      </w:r>
      <w:r>
        <w:br/>
        <w:br/>
        <w:t xml:space="preserve">I. </w:t>
      </w:r>
      <w:r>
        <w:rPr>
          <w:b/>
        </w:rPr>
        <w:t>Course Title:</w:t>
      </w:r>
      <w:r>
        <w:t xml:space="preserve"> "Hydroponic Plant Rental for Exhibitors: A Synergetic Approach"</w:t>
        <w:br/>
        <w:br/>
        <w:t xml:space="preserve">II. </w:t>
      </w:r>
      <w:r>
        <w:rPr>
          <w:b/>
        </w:rPr>
        <w:t>Course Objective:</w:t>
      </w:r>
      <w:r>
        <w:br/>
        <w:br/>
        <w:t>* To design and deliver a comprehensive training program for exhibitors on the principles and benefits of hydroponic plant rental</w:t>
        <w:br/>
        <w:t>* To develop a unique and engaging experience that combines technology, sustainability, and creativity</w:t>
        <w:br/>
        <w:br/>
        <w:t xml:space="preserve">III. </w:t>
      </w:r>
      <w:r>
        <w:rPr>
          <w:b/>
        </w:rPr>
        <w:t>Modes of Representation:</w:t>
      </w:r>
      <w:r>
        <w:br/>
        <w:br/>
        <w:t xml:space="preserve">1. </w:t>
      </w:r>
      <w:r>
        <w:rPr>
          <w:b/>
        </w:rPr>
        <w:t>Visual Aids:</w:t>
      </w:r>
      <w:r>
        <w:t xml:space="preserve"> Incorporate 360-degree videos, infographics, and interactive simulations to showcase the benefits of hydroponic plant rental</w:t>
        <w:br/>
        <w:t xml:space="preserve">2. </w:t>
      </w:r>
      <w:r>
        <w:rPr>
          <w:b/>
        </w:rPr>
        <w:t>Storytelling:</w:t>
      </w:r>
      <w:r>
        <w:t xml:space="preserve"> Use narratives and case studies to illustrate the success stories of hydroponic plant rental in various industries</w:t>
        <w:br/>
        <w:t xml:space="preserve">3. </w:t>
      </w:r>
      <w:r>
        <w:rPr>
          <w:b/>
        </w:rPr>
        <w:t>Interactive Activities:</w:t>
      </w:r>
      <w:r>
        <w:t xml:space="preserve"> Engage exhibitors through gamification, quizzes, and hands-on exercises to promote knowledge retention and fun</w:t>
        <w:br/>
        <w:t xml:space="preserve">4. </w:t>
      </w:r>
      <w:r>
        <w:rPr>
          <w:b/>
        </w:rPr>
        <w:t>Multimedia Resources:</w:t>
      </w:r>
      <w:r>
        <w:t xml:space="preserve"> Utilize VR/AR experiences, 3D models, and virtual tours to bring hydroponic plant rental to life</w:t>
        <w:br/>
        <w:br/>
        <w:t xml:space="preserve">IV. </w:t>
      </w:r>
      <w:r>
        <w:rPr>
          <w:b/>
        </w:rPr>
        <w:t>Modes of Expression:</w:t>
      </w:r>
      <w:r>
        <w:br/>
        <w:br/>
        <w:t xml:space="preserve">1. </w:t>
      </w:r>
      <w:r>
        <w:rPr>
          <w:b/>
        </w:rPr>
        <w:t>Influencer Partnerships:</w:t>
      </w:r>
      <w:r>
        <w:t xml:space="preserve"> Collaborate with industry influencers and thought leaders to promote the course</w:t>
        <w:br/>
        <w:t xml:space="preserve">2. </w:t>
      </w:r>
      <w:r>
        <w:rPr>
          <w:b/>
        </w:rPr>
        <w:t>Social Media Campaigns:</w:t>
      </w:r>
      <w:r>
        <w:t xml:space="preserve"> Utilize social media platforms to share engaging content, testimonials, and success stories</w:t>
        <w:br/>
        <w:t xml:space="preserve">3. </w:t>
      </w:r>
      <w:r>
        <w:rPr>
          <w:b/>
        </w:rPr>
        <w:t>Live Events:</w:t>
      </w:r>
      <w:r>
        <w:t xml:space="preserve"> Host webinars, workshops, and seminars to engage with exhibitors and promote the course</w:t>
        <w:br/>
        <w:br/>
        <w:t xml:space="preserve">V. </w:t>
      </w:r>
      <w:r>
        <w:rPr>
          <w:b/>
        </w:rPr>
        <w:t>Modes of Action:</w:t>
      </w:r>
      <w:r>
        <w:br/>
        <w:br/>
        <w:t xml:space="preserve">1. </w:t>
      </w:r>
      <w:r>
        <w:rPr>
          <w:b/>
        </w:rPr>
        <w:t>Online Booking System:</w:t>
      </w:r>
      <w:r>
        <w:t xml:space="preserve"> Provide an accessible online booking system for exhibitors to rent plants and schedule demos</w:t>
        <w:br/>
        <w:t xml:space="preserve">2. </w:t>
      </w:r>
      <w:r>
        <w:rPr>
          <w:b/>
        </w:rPr>
        <w:t>Inventory Management Software:</w:t>
      </w:r>
      <w:r>
        <w:t xml:space="preserve"> Implement an inventory management system to track plant availability, bookings, and logistics</w:t>
        <w:br/>
        <w:t xml:space="preserve">3. </w:t>
      </w:r>
      <w:r>
        <w:rPr>
          <w:b/>
        </w:rPr>
        <w:t>Customer Support:</w:t>
      </w:r>
      <w:r>
        <w:t xml:space="preserve"> Offer dedicated customer support to ensure seamless transactions and exceptional customer experiences</w:t>
        <w:br/>
        <w:br/>
        <w:t xml:space="preserve">VI. </w:t>
      </w:r>
      <w:r>
        <w:rPr>
          <w:b/>
        </w:rPr>
        <w:t>Engagement Strategies:</w:t>
      </w:r>
      <w:r>
        <w:br/>
        <w:br/>
        <w:t xml:space="preserve">1. </w:t>
      </w:r>
      <w:r>
        <w:rPr>
          <w:b/>
        </w:rPr>
        <w:t>Gamification:</w:t>
      </w:r>
      <w:r>
        <w:t xml:space="preserve"> Develop a rewards program to encourage exhibitors to participate in interactive activities and share success stories</w:t>
        <w:br/>
        <w:t xml:space="preserve">2. </w:t>
      </w:r>
      <w:r>
        <w:rPr>
          <w:b/>
        </w:rPr>
        <w:t>Social Media Contests:</w:t>
      </w:r>
      <w:r>
        <w:t xml:space="preserve"> Host social media contests to engage exhibitors and promote the course</w:t>
        <w:br/>
        <w:t xml:space="preserve">3. </w:t>
      </w:r>
      <w:r>
        <w:rPr>
          <w:b/>
        </w:rPr>
        <w:t>Exhibition Decks:</w:t>
      </w:r>
      <w:r>
        <w:t xml:space="preserve"> Create engaging exhibition decks to showcase successful hydroponic plant rental experiences</w:t>
        <w:br/>
        <w:br/>
      </w:r>
      <w:r>
        <w:rPr>
          <w:b/>
        </w:rPr>
        <w:t>Project Deliverables:</w:t>
      </w:r>
      <w:r>
        <w:br/>
        <w:br/>
        <w:t>1. A comprehensive course design document outlining the instructional context, learning objectives, and assessment strategies</w:t>
        <w:br/>
        <w:t>2. A series of engaging online modules, activities, and interactions to support learning and engagement</w:t>
        <w:br/>
        <w:t>3. An implementation plan for the online booking system, inventory management software, and customer support</w:t>
        <w:br/>
        <w:t>4. A marketing strategy to promote the course and engage exhibitors</w:t>
        <w:br/>
        <w:br/>
      </w:r>
      <w:r>
        <w:rPr>
          <w:b/>
        </w:rPr>
        <w:t>Timeline:</w:t>
      </w:r>
      <w:r>
        <w:br/>
        <w:br/>
        <w:t>Quarter 1: Course design and instructional development</w:t>
        <w:br/>
        <w:t>Quarter 2: Implementation of online booking system and inventory management software</w:t>
        <w:br/>
        <w:t>Quarter 3: Marketing campaign and promotion of the course</w:t>
        <w:br/>
        <w:t>Quarter 4: Evaluation and refinement of the course and customer support</w:t>
        <w:br/>
        <w:br/>
      </w:r>
      <w:r>
        <w:rPr>
          <w:b/>
        </w:rPr>
        <w:t>Budget:</w:t>
      </w:r>
      <w:r>
        <w:br/>
        <w:t>The budget for this project will be allocated as follows:</w:t>
        <w:br/>
        <w:br/>
        <w:t>* Course design and instructional development: $100,000</w:t>
        <w:br/>
        <w:t>* Implementation of online booking system and inventory management software: $200,000</w:t>
        <w:br/>
        <w:t>* Marketing campaign and promotion: $150,000</w:t>
        <w:br/>
        <w:t>* Evaluation and refinement: $50,000</w:t>
        <w:br/>
        <w:br/>
        <w:t>Total budget: $500,000</w:t>
      </w:r>
    </w:p>
    <w:p>
      <w:pPr>
        <w:pStyle w:val="Subtitle"/>
      </w:pPr>
      <w:r>
        <w:t>5-3. Tie knowledge to real-world experiences.</w:t>
      </w:r>
    </w:p>
    <w:p>
      <w:pPr/>
      <w:r/>
      <w:r>
        <w:rPr>
          <w:b/>
        </w:rPr>
        <w:t>Hydroponic Plant Rental for Exhibitors: A Triple-Bottom-Line Solution for Societal Problems</w:t>
      </w:r>
      <w:r>
        <w:br/>
        <w:br/>
      </w:r>
      <w:r>
        <w:rPr>
          <w:b/>
        </w:rPr>
        <w:t>Project Overview</w:t>
      </w:r>
      <w:r>
        <w:br/>
        <w:br/>
        <w:t>Our capstone project aims to address the evolving needs of exhibition organizers and the environment by introducing a innovative solution - Hydroponic Plant Rental. This concept will not only bring live plants to exhibitions but also promote sustainability, reduce carbon emissions, and create a unique experience for visitors.</w:t>
        <w:br/>
        <w:br/>
      </w:r>
      <w:r>
        <w:rPr>
          <w:b/>
        </w:rPr>
        <w:t>Theoretical Background:</w:t>
      </w:r>
      <w:r>
        <w:br/>
        <w:br/>
        <w:t>In sociology, the concept of 'triple-bottom-line' (TBL) is gaining prominence. This approach recognizes that businesses and organizations should strive to achieve not only financial returns but also social and environmental sustainability. By implementing TBL principles, our project will contribute to a more environmentally conscious society.</w:t>
        <w:br/>
        <w:br/>
      </w:r>
      <w:r>
        <w:rPr>
          <w:b/>
        </w:rPr>
        <w:t>Problem Statement:</w:t>
      </w:r>
      <w:r>
        <w:br/>
        <w:br/>
        <w:t>Traditional exhibition spaces often lack natural elements, leading to stress and discomfort for visitors. Moreover, the environmental impact of manual plant maintenance can be high, contributing to carbon emissions and resource waste. Existing green spaces in exhibitions are often limited due to space constraints and maintenance costs.</w:t>
        <w:br/>
        <w:br/>
      </w:r>
      <w:r>
        <w:rPr>
          <w:b/>
        </w:rPr>
        <w:t>Solution:</w:t>
      </w:r>
      <w:r>
        <w:br/>
        <w:br/>
        <w:t>Our proposal introduces a Hydroponic Plant Rental service, which provides exhibitors with a sustainable, low-maintenance, and unique way to bring live plants to their events. By sharing the costs and responsibilities of plant maintenance, we can:</w:t>
        <w:br/>
        <w:br/>
        <w:t xml:space="preserve">1. </w:t>
      </w:r>
      <w:r>
        <w:rPr>
          <w:b/>
        </w:rPr>
        <w:t>Reduce carbon emissions</w:t>
      </w:r>
      <w:r>
        <w:t>: By reducing the need for manual plant maintenance and transportation, our service can decrease carbon emissions associated with plant sourcing, transportation, and storage.</w:t>
        <w:br/>
        <w:t xml:space="preserve">2. </w:t>
      </w:r>
      <w:r>
        <w:rPr>
          <w:b/>
        </w:rPr>
        <w:t>Create a unique experience</w:t>
      </w:r>
      <w:r>
        <w:t>: Live plants can enhance the exhibition experience, promoting a sense of well-being and relaxation among visitors.</w:t>
        <w:br/>
        <w:t xml:space="preserve">3. </w:t>
      </w:r>
      <w:r>
        <w:rPr>
          <w:b/>
        </w:rPr>
        <w:t>Increase brand alignment</w:t>
      </w:r>
      <w:r>
        <w:t>: Exhibitors can use our hydroponic plants to demonstrate their commitment to sustainability and environmental responsibility.</w:t>
        <w:br/>
        <w:br/>
      </w:r>
      <w:r>
        <w:rPr>
          <w:b/>
        </w:rPr>
        <w:t>Project Scope:</w:t>
      </w:r>
      <w:r>
        <w:br/>
        <w:br/>
        <w:t>The project will comprise the following components:</w:t>
        <w:br/>
        <w:br/>
        <w:t xml:space="preserve">1. </w:t>
      </w:r>
      <w:r>
        <w:rPr>
          <w:b/>
        </w:rPr>
        <w:t>System design</w:t>
      </w:r>
      <w:r>
        <w:t>: Develop a comprehensive system for designing, implementing, and maintaining hydroponic plant displays.</w:t>
        <w:br/>
        <w:t xml:space="preserve">2. </w:t>
      </w:r>
      <w:r>
        <w:rPr>
          <w:b/>
        </w:rPr>
        <w:t>Plant selection</w:t>
      </w:r>
      <w:r>
        <w:t>: Source and cultivate a variety of plants suitable for indoor exhibitions.</w:t>
        <w:br/>
        <w:t xml:space="preserve">3. </w:t>
      </w:r>
      <w:r>
        <w:rPr>
          <w:b/>
        </w:rPr>
        <w:t>Rental model</w:t>
      </w:r>
      <w:r>
        <w:t>: Establish a rental model that meets the needs of exhibitors, including payment structure and maintenance services.</w:t>
        <w:br/>
        <w:t xml:space="preserve">4. </w:t>
      </w:r>
      <w:r>
        <w:rPr>
          <w:b/>
        </w:rPr>
        <w:t>Marketing and promotion</w:t>
      </w:r>
      <w:r>
        <w:t>: Develop strategies for promoting the service and attracting clients.</w:t>
        <w:br/>
        <w:br/>
      </w:r>
      <w:r>
        <w:rPr>
          <w:b/>
        </w:rPr>
        <w:t>Expected Outcomes:</w:t>
      </w:r>
      <w:r>
        <w:br/>
        <w:br/>
        <w:t>Our project aims to:</w:t>
        <w:br/>
        <w:br/>
        <w:t xml:space="preserve">1. </w:t>
      </w:r>
      <w:r>
        <w:rPr>
          <w:b/>
        </w:rPr>
        <w:t>Develop a sustainable solution</w:t>
      </w:r>
      <w:r>
        <w:t xml:space="preserve"> for exhibition organizers to reduce their environmental footprint.</w:t>
        <w:br/>
        <w:t xml:space="preserve">2. </w:t>
      </w:r>
      <w:r>
        <w:rPr>
          <w:b/>
        </w:rPr>
        <w:t>Create a unique experience</w:t>
      </w:r>
      <w:r>
        <w:t xml:space="preserve"> for visitors, promoting brand alignment and increasing exhibition engagement.</w:t>
        <w:br/>
        <w:t xml:space="preserve">3. </w:t>
      </w:r>
      <w:r>
        <w:rPr>
          <w:b/>
        </w:rPr>
        <w:t>Provide a cost-effective solution</w:t>
      </w:r>
      <w:r>
        <w:t xml:space="preserve"> for exhibitors, reducing costs associated with manual plant maintenance.</w:t>
        <w:br/>
        <w:br/>
        <w:t>By integrating theoretical knowledge with real-world experiences, our project will contribute to a more sustainable and environmentally conscious society, while promoting innovative thinking and problem-solving in the field of sociology.</w:t>
      </w:r>
    </w:p>
    <w:p>
      <w:pPr>
        <w:pStyle w:val="Subtitle"/>
      </w:pPr>
      <w:r>
        <w:t>Step 6: Incorporate experiential learning.</w:t>
      </w:r>
    </w:p>
    <w:p>
      <w:pPr/>
      <w:r>
        <w:t>I'd be happy to help you generate a business proposal for your capstone project on Experiential Learning to support Hydroponic Plant Rental for Exhibitors. Here's a proposal:</w:t>
        <w:br/>
        <w:br/>
      </w:r>
      <w:r>
        <w:rPr>
          <w:b/>
        </w:rPr>
        <w:t>Title:</w:t>
      </w:r>
      <w:r>
        <w:t xml:space="preserve"> "Hydroponic Plant Rental for Exhibitors: A Triple-Bottom-Line Solution"</w:t>
        <w:br/>
        <w:br/>
      </w:r>
      <w:r>
        <w:rPr>
          <w:b/>
        </w:rPr>
        <w:t>Background:</w:t>
      </w:r>
      <w:r>
        <w:br/>
        <w:t xml:space="preserve">The world is experiencing a growing demand for food, water, and sustainable practices. Hydroponics is a method of growing plants in a controlled environment, using nutrient-rich water rather than soil. This solution allows for increasing crop yields while minimizing water consumption and land use. </w:t>
        <w:br/>
        <w:br/>
        <w:t>In the context of exhibitions, finding a space to display plants while being mindful of the environmental impact can be a challenge. This is where our proposed capstone project comes in – to develop an innovative "Hydroponic Plant Rental" service for exhibitors, addressing the existing societal problems of food security, sustainability, and event management.</w:t>
        <w:br/>
        <w:br/>
      </w:r>
      <w:r>
        <w:rPr>
          <w:b/>
        </w:rPr>
        <w:t>Objectives:</w:t>
      </w:r>
      <w:r>
        <w:br/>
        <w:br/>
        <w:t>1. Design a customized hydroponic plant rental service for exhibitions, providing exhibitors with a unique and eco-friendly way to display plants.</w:t>
        <w:br/>
        <w:t>2. Develop a practical knowledge-based experience for students, enabling them to apply the skills and theories learned in the course to achieve a triple-bottom-line solution.</w:t>
        <w:br/>
        <w:t>3. Collaborate with a real organization to implement the proposed service, fostering a win-win relationship between the organization, students, and the community.</w:t>
        <w:br/>
        <w:br/>
      </w:r>
      <w:r>
        <w:rPr>
          <w:b/>
        </w:rPr>
        <w:t>Methodology:</w:t>
      </w:r>
      <w:r>
        <w:br/>
        <w:br/>
        <w:t>1. Research and consult with local nurseries, exhibitions, and environmental organizations to understand the needs and preferences of the target audience.</w:t>
        <w:br/>
        <w:t>2. Develop a modular and adaptable hydroponic system, suitable for various exhibition settings and sizes.</w:t>
        <w:br/>
        <w:t>3. Create a comprehensive marketing strategy to promote the service to exhibitors, emphasizing the eco-friendly and unique aspects of the hydroponic plant rental.</w:t>
        <w:br/>
        <w:t>4. Establish partnerships with local suppliers of plant materials, nutrients, and equipment to ensure a steady supply and minimize costs.</w:t>
        <w:br/>
        <w:t>5. Develop a system for monitoring and maintaining the plants, ensuring they remain healthy and thriving throughout the exhibition period.</w:t>
        <w:br/>
        <w:br/>
      </w:r>
      <w:r>
        <w:rPr>
          <w:b/>
        </w:rPr>
        <w:t>Expected Outcomes:</w:t>
      </w:r>
      <w:r>
        <w:br/>
        <w:br/>
        <w:t>1. A novel and sustainable way to display plants at exhibitions, reducing the environmental impact of events.</w:t>
        <w:br/>
        <w:t>2. A practical learning experience for students, enabling them to apply the skills and theories learned in the course to real-world problems.</w:t>
        <w:br/>
        <w:t>3. A win-win relationship between the organization, students, and the community, fostering collaboration and knowledge sharing.</w:t>
        <w:br/>
        <w:br/>
      </w:r>
      <w:r>
        <w:rPr>
          <w:b/>
        </w:rPr>
        <w:t>Implementation Plan:</w:t>
      </w:r>
      <w:r>
        <w:br/>
        <w:br/>
        <w:t>1. Months 1-2: Research and consultation with stakeholders.</w:t>
        <w:br/>
        <w:t>2. Months 3-4: Design and develop the hydroponic system, marketing strategy, and partnerships.</w:t>
        <w:br/>
        <w:t>3. Months 5-6: Establish the system and begin operations.</w:t>
        <w:br/>
        <w:t>4. Months 7-9: Monitor and evaluate the outcomes, make adjustments as necessary.</w:t>
        <w:br/>
        <w:t>5. Months 10-12: Present the project outcomes and successes to the organization and stakeholders.</w:t>
        <w:br/>
        <w:br/>
      </w:r>
      <w:r>
        <w:rPr>
          <w:b/>
        </w:rPr>
        <w:t>Financial Projections:</w:t>
      </w:r>
      <w:r>
        <w:br/>
        <w:br/>
        <w:t>1. Initial Investment: [Insert initial investment amount, including system development, marketing, and partnerships]</w:t>
        <w:br/>
        <w:t>2. Revenue Streams: [Insert potential revenue streams, including rental fees, services, and sales of plant materials]</w:t>
        <w:br/>
        <w:t>3. Projected Annual Revenue: [Insert estimated annual revenue]</w:t>
        <w:br/>
        <w:br/>
        <w:t>This is just a starting point, and we can refine the proposal as needed. I hope this helps you generate a solid foundation for your capstone project proposal.</w:t>
      </w:r>
    </w:p>
    <w:p>
      <w:pPr>
        <w:pStyle w:val="Subtitle"/>
      </w:pPr>
      <w:r>
        <w:t>6-1. Connect theory to real-world experiences.</w:t>
      </w:r>
    </w:p>
    <w:p>
      <w:pPr/>
      <w:r/>
      <w:r>
        <w:rPr>
          <w:b/>
        </w:rPr>
        <w:t>Project Proposal: Hydroponic Plant Rental for Exhibitors</w:t>
      </w:r>
      <w:r>
        <w:br/>
        <w:br/>
      </w:r>
      <w:r>
        <w:rPr>
          <w:b/>
        </w:rPr>
        <w:t>Introduction:</w:t>
      </w:r>
      <w:r>
        <w:br/>
        <w:br/>
        <w:t>As part of our capstone project, our team has identified a pressing societal issue in the event industry: the environmental impact of live events and exhibitions. To address this, we propose an innovative solution: Hydroponic Plant Rental for Exhibitors. This project aims to provide a sustainable and cost-effective way for event organizers to incorporate lush greenery into their exhibitions, while also promoting social and environmental responsibility.</w:t>
        <w:br/>
        <w:br/>
      </w:r>
      <w:r>
        <w:rPr>
          <w:b/>
        </w:rPr>
        <w:t>Problem Statement:</w:t>
      </w:r>
      <w:r>
        <w:br/>
        <w:br/>
        <w:t>The event industry is a significant contributor to greenhouse gas emissions, waste generation, and resource consumption. The use of artificial lighting, heating, and cooling systems in exhibitions can lead to energy inefficiencies and environmental degradation. Moreover, the increasing demand for live events and exhibitions has resulted in a surplus of plants being removed from exhibition spaces, wasting resources and contributing to landfill waste.</w:t>
        <w:br/>
        <w:br/>
      </w:r>
      <w:r>
        <w:rPr>
          <w:b/>
        </w:rPr>
        <w:t>Solution:</w:t>
      </w:r>
      <w:r>
        <w:br/>
        <w:br/>
        <w:t>Our proposed solution involves creating a hydroponic plant rental service for exhibitors. This platform will provide event organizers with a convenient and affordable way to incorporate live plants into their exhibitions. The hydroponic system will be designed to be energy-efficient, water-saving, and low-maintenance.</w:t>
        <w:br/>
        <w:br/>
      </w:r>
      <w:r>
        <w:rPr>
          <w:b/>
        </w:rPr>
        <w:t>Triple Bottom-Line Benefits:</w:t>
      </w:r>
      <w:r>
        <w:br/>
        <w:br/>
        <w:t xml:space="preserve">1. </w:t>
      </w:r>
      <w:r>
        <w:rPr>
          <w:b/>
        </w:rPr>
        <w:t>Environmental Benefits:</w:t>
      </w:r>
      <w:r>
        <w:br/>
        <w:tab/>
        <w:t>* Reduction in greenhouse gas emissions from artificial lighting and heating systems.</w:t>
        <w:br/>
        <w:tab/>
        <w:t>* Conservation of water and energy.</w:t>
        <w:br/>
        <w:tab/>
        <w:t>* Minimization of waste generation and landfill contributions.</w:t>
        <w:br/>
        <w:t xml:space="preserve">2. </w:t>
      </w:r>
      <w:r>
        <w:rPr>
          <w:b/>
        </w:rPr>
        <w:t>Social Benefits:</w:t>
      </w:r>
      <w:r>
        <w:br/>
        <w:tab/>
        <w:t>* Improved air quality and reduced urban pollution.</w:t>
        <w:br/>
        <w:tab/>
        <w:t>* Enhanced aesthetic and recreational experiences for event attendees.</w:t>
        <w:br/>
        <w:tab/>
        <w:t>* Opportunities for experiential learning and education on sustainable living.</w:t>
        <w:br/>
        <w:t xml:space="preserve">3. </w:t>
      </w:r>
      <w:r>
        <w:rPr>
          <w:b/>
        </w:rPr>
        <w:t>Economic Benefits:</w:t>
      </w:r>
      <w:r>
        <w:br/>
        <w:tab/>
        <w:t>* Cost savings for event organizers through reduced energy consumption and waste disposal costs.</w:t>
        <w:br/>
        <w:tab/>
        <w:t>* Increased brand reputation and marketing opportunities through the incorporation of live greenery.</w:t>
        <w:br/>
        <w:br/>
      </w:r>
      <w:r>
        <w:rPr>
          <w:b/>
        </w:rPr>
        <w:t>Implementation Plan:</w:t>
      </w:r>
      <w:r>
        <w:br/>
        <w:br/>
        <w:t>Our project team will work with local nurseries and gardening experts to design and develop the hydroponic plant rental system. We will also establish partnerships with event organizers, exhibition centers, and government agencies to promote and implement the solution.</w:t>
        <w:br/>
        <w:br/>
      </w:r>
      <w:r>
        <w:rPr>
          <w:b/>
        </w:rPr>
        <w:t>Key deliverables:</w:t>
      </w:r>
      <w:r>
        <w:br/>
        <w:br/>
        <w:t>1. A pilot hydroponic plant rental system for exhibitors at a local exhibition center.</w:t>
        <w:br/>
        <w:t>2. A comprehensive business plan outlining revenue streams, operational costs, and marketing strategies.</w:t>
        <w:br/>
        <w:t>3. A societal impact assessment summarizing the environmental, social, and economic benefits of the project.</w:t>
        <w:br/>
        <w:t>4. A team-based capstone project report detailing the design, development, and implementation of the hydroponic plant rental service.</w:t>
        <w:br/>
        <w:br/>
      </w:r>
      <w:r>
        <w:rPr>
          <w:b/>
        </w:rPr>
        <w:t>Timeline:</w:t>
      </w:r>
      <w:r>
        <w:br/>
        <w:br/>
        <w:t>* Months 1-3: Research and design development</w:t>
        <w:br/>
        <w:t>* Months 4-6: Partner establishment and pilot project setup</w:t>
        <w:br/>
        <w:t>* Months 7-9: Operational testing and maintenance</w:t>
        <w:br/>
        <w:t>* Months 10-12: Evaluation and reporting</w:t>
        <w:br/>
        <w:br/>
      </w:r>
      <w:r>
        <w:rPr>
          <w:b/>
        </w:rPr>
        <w:t>Budget:</w:t>
      </w:r>
      <w:r>
        <w:br/>
        <w:br/>
        <w:t>We estimate the total project budget to be $X, broken down into:</w:t>
        <w:br/>
        <w:br/>
        <w:t>* Research and design development: $X</w:t>
        <w:br/>
        <w:t>* Partner establishment and pilot project setup: $X</w:t>
        <w:br/>
        <w:t>* Operational testing and maintenance: $X</w:t>
        <w:br/>
        <w:t>* Evaluation and reporting: $X</w:t>
        <w:br/>
        <w:br/>
      </w:r>
      <w:r>
        <w:rPr>
          <w:b/>
        </w:rPr>
        <w:t>Conclusion:</w:t>
      </w:r>
      <w:r>
        <w:br/>
        <w:br/>
        <w:t>Our proposed Hydroponic Plant Rental for Exhibitors project addresses a real-world societal problem in the event industry, promoting sustainable practices while enhancing the aesthetic and recreational experiences for event attendees. With a comprehensive implementation plan, we are confident that our team can deliver a Triple Bottom-Line solution that benefits both the environment and the bottom line.</w:t>
      </w:r>
    </w:p>
    <w:p>
      <w:pPr>
        <w:pStyle w:val="Subtitle"/>
      </w:pPr>
      <w:r>
        <w:t>6-2. Use field-specific projects for application.</w:t>
      </w:r>
    </w:p>
    <w:p>
      <w:pPr/>
      <w:r/>
      <w:r>
        <w:rPr>
          <w:b/>
        </w:rPr>
        <w:t>Project Proposal: Hydroponic Plant Rental for Exhibitors</w:t>
      </w:r>
      <w:r>
        <w:br/>
        <w:br/>
      </w:r>
      <w:r>
        <w:rPr>
          <w:b/>
        </w:rPr>
        <w:t>Title:</w:t>
      </w:r>
      <w:r>
        <w:t xml:space="preserve"> Enhancing Sustainability and Engagement through Hydroponic Plant Rentals for Exhibitors</w:t>
        <w:br/>
        <w:br/>
      </w:r>
      <w:r>
        <w:rPr>
          <w:b/>
        </w:rPr>
        <w:t>Course Description:</w:t>
      </w:r>
      <w:r>
        <w:t xml:space="preserve"> This capstone project aims to tackle a pressing issue in the event industry by developing a sustainable and innovative solution that leverages hydroponics. Students will work collaboratively with a real organization to provide hydroponic plant rentals, enhancing the attendee experience and demonstrating a triple-bottom-line approach.</w:t>
        <w:br/>
        <w:br/>
      </w:r>
      <w:r>
        <w:rPr>
          <w:b/>
        </w:rPr>
        <w:t>Project Objectives:</w:t>
      </w:r>
      <w:r>
        <w:br/>
        <w:br/>
        <w:t>1. Research and design a hydroponic system suitable for event settings.</w:t>
        <w:br/>
        <w:t>2. Develop a business model for hydroponic plant rentals, considering various factors such as equipment costs, maintenance, and market demand.</w:t>
        <w:br/>
        <w:t>3. Create a prototype or concept design for the hydroponic plant rental system.</w:t>
        <w:br/>
        <w:t>4. Collaborate with a community garden or a local nursery to source plants and develop a plan for plant care and maintenance.</w:t>
        <w:br/>
        <w:t>5. Test and refine the system with a small-scale pilot project or a mock event scenario.</w:t>
        <w:br/>
        <w:br/>
      </w:r>
      <w:r>
        <w:rPr>
          <w:b/>
        </w:rPr>
        <w:t>Expected Outcomes:</w:t>
      </w:r>
      <w:r>
        <w:br/>
        <w:br/>
        <w:t>1. A functional hydroponic plant rental system that enhances the attendee experience.</w:t>
        <w:br/>
        <w:t>2. A solid business plan outlining revenue streams, costs, and market potential.</w:t>
        <w:br/>
        <w:t>3. A well-designed and educational pilot project or presentation that showcases the project's impact.</w:t>
        <w:br/>
        <w:t>4. Written reflections and case study analysis that outline the project's successes and challenges.</w:t>
        <w:br/>
        <w:br/>
      </w:r>
      <w:r>
        <w:rPr>
          <w:b/>
        </w:rPr>
        <w:t>Expected Double Bottom Line:</w:t>
      </w:r>
      <w:r>
        <w:br/>
        <w:br/>
        <w:t>1. Environmental Benefits: By reducing carbon emissions and energy consumption associated with traditional gardening methods.</w:t>
        <w:br/>
        <w:t>2. Economic Benefits: Offering a competitive and innovative service to event organizers, potentially increasing revenue streams.</w:t>
        <w:br/>
        <w:t>3. Social Benefits: Providing an opportunity for community engagement and education through sustainable practices and hands-on learning experiences.</w:t>
        <w:br/>
        <w:br/>
      </w:r>
      <w:r>
        <w:rPr>
          <w:b/>
        </w:rPr>
        <w:t>Implementation Plan:</w:t>
      </w:r>
      <w:r>
        <w:br/>
        <w:br/>
        <w:t>1. Literature Review: Conduct a comprehensive review of existing research on hydroponics, event management, and sustainability initiatives.</w:t>
        <w:br/>
        <w:t>2. Market Research: Conduct surveys, interviews, or focus groups to better understand the needs and interests of event organizers and attendees.</w:t>
        <w:br/>
        <w:t>3. System Design: Collaborate with experts to design a functional and efficient hydroponic system, considering factors such as space constraints, lighting, and temperature.</w:t>
        <w:br/>
        <w:t>4. Pilot Project: Collaborate with a local organization or community garden to implement a small-scale pilot project, testing the system and refining the design.</w:t>
        <w:br/>
        <w:br/>
      </w:r>
      <w:r>
        <w:rPr>
          <w:b/>
        </w:rPr>
        <w:t>Timeline:</w:t>
      </w:r>
      <w:r>
        <w:br/>
        <w:br/>
        <w:t>* Week 1-2: Literature Review and Market Research</w:t>
        <w:br/>
        <w:t>* Week 3-6: System Design and Prototype Development</w:t>
        <w:br/>
        <w:t>* Week 7-10: Pilot Project Implementation and Testing</w:t>
        <w:br/>
        <w:t>* Week 11-12: Writing and Presenting the Final Report</w:t>
        <w:br/>
        <w:br/>
      </w:r>
      <w:r>
        <w:rPr>
          <w:b/>
        </w:rPr>
        <w:t>Assessment Criteria:</w:t>
      </w:r>
      <w:r>
        <w:br/>
        <w:br/>
        <w:t>1. Content (40%): Depth and accuracy of the written report, including technical details and business plan.</w:t>
        <w:br/>
        <w:t>2. Design and Prototyping (20%): Functionality, usability, and aesthetics of the hydroponic system design.</w:t>
        <w:br/>
        <w:t>3. Collaboration and Communication (20%): Ability to work with stakeholders, contribute to team discussions, and present findings effectively.</w:t>
        <w:br/>
        <w:t>4. Creative Thinking and Problem-Solving (20%): Ability to address challenges and effectively communicate the project's benefits and limitations.</w:t>
        <w:br/>
        <w:br/>
      </w:r>
      <w:r>
        <w:rPr>
          <w:b/>
        </w:rPr>
        <w:t>Learning Outcomes:</w:t>
      </w:r>
      <w:r>
        <w:br/>
        <w:br/>
        <w:t>1. Develop a comprehensive understanding of hydroponics and its applications in event management.</w:t>
        <w:br/>
        <w:t>2. Cultivate skills in research, analysis, and problem-solving.</w:t>
        <w:br/>
        <w:t>3. Enhance collaboration and communication skills through working with diverse stakeholders.</w:t>
        <w:br/>
        <w:t>4. Apply knowledge of sustainability and triple-bottom-line principles to real-world problems.</w:t>
        <w:br/>
        <w:br/>
      </w:r>
      <w:r>
        <w:rPr>
          <w:b/>
        </w:rPr>
        <w:t>Skills to be Developed:</w:t>
      </w:r>
      <w:r>
        <w:br/>
        <w:br/>
        <w:t>* Research and analysis</w:t>
        <w:br/>
        <w:t>* System design and prototyping</w:t>
        <w:br/>
        <w:t>* Collaboration and communication</w:t>
        <w:br/>
        <w:t>* Sustainability and triple-bottom-line principles</w:t>
        <w:br/>
        <w:t>* Event management and project management</w:t>
      </w:r>
    </w:p>
    <w:p>
      <w:pPr>
        <w:pStyle w:val="Subtitle"/>
      </w:pPr>
      <w:r>
        <w:t>6-3. Engage students in active learning activities for knowledge construction and discussion.</w:t>
      </w:r>
    </w:p>
    <w:p>
      <w:pPr/>
      <w:r>
        <w:t>Based on the provided context, I'd like to propose a business plan for a capstone project that addresses the societal problem of sustainable agriculture, specifically hydroponic plant rental for exhibitors.</w:t>
        <w:br/>
        <w:br/>
      </w:r>
      <w:r>
        <w:rPr>
          <w:b/>
        </w:rPr>
        <w:t>Project Title:</w:t>
      </w:r>
      <w:r>
        <w:t xml:space="preserve"> Hydroponic Plant Rental for Exhibitors: A Sustainable Solution for a Triple-Bottom-Line Experience</w:t>
        <w:br/>
        <w:br/>
      </w:r>
      <w:r>
        <w:rPr>
          <w:b/>
        </w:rPr>
        <w:t>Problem Statement:</w:t>
      </w:r>
      <w:r>
        <w:br/>
        <w:br/>
        <w:t>The traditional methods of agriculture are often resource-intensive and may harm the environment. Hydroponics is a sustainable method of growing plants in water rather than soil, but it requires significant investment in infrastructure and services. Many organizations, including event exhibitors, require plants for decoration and branding purposes, but often lack the resources to maintain a living, breathing display.</w:t>
        <w:br/>
        <w:br/>
      </w:r>
      <w:r>
        <w:rPr>
          <w:b/>
        </w:rPr>
        <w:t>Solution:</w:t>
      </w:r>
      <w:r>
        <w:br/>
        <w:br/>
        <w:t>Our capstone project proposes the development of a hydroponic plant rental service for exhibitors at events, conferences, and exhibitions. This service will provide a sustainable solution to meet the demand for living plants while minimizing waste and environmental impact.</w:t>
        <w:br/>
        <w:br/>
      </w:r>
      <w:r>
        <w:rPr>
          <w:b/>
        </w:rPr>
        <w:t>Key Features:</w:t>
      </w:r>
      <w:r>
        <w:br/>
        <w:br/>
        <w:t xml:space="preserve">1. </w:t>
      </w:r>
      <w:r>
        <w:rPr>
          <w:b/>
        </w:rPr>
        <w:t>Hydroponic Plant Rents:</w:t>
      </w:r>
      <w:r>
        <w:t xml:space="preserve"> Offer a variety of hydroponic plants, including leafy greens, flowers, and fruiting plants, for rent to exhibitors.</w:t>
        <w:br/>
        <w:t xml:space="preserve">2. </w:t>
      </w:r>
      <w:r>
        <w:rPr>
          <w:b/>
        </w:rPr>
        <w:t>Customized Display Solutions:</w:t>
      </w:r>
      <w:r>
        <w:t xml:space="preserve"> Provide customized display solutions to meet the specific needs of each exhibitor, including plant arrangements, planters, and installation.</w:t>
        <w:br/>
        <w:t xml:space="preserve">3. </w:t>
      </w:r>
      <w:r>
        <w:rPr>
          <w:b/>
        </w:rPr>
        <w:t>Expert Maintenance Services:</w:t>
      </w:r>
      <w:r>
        <w:t xml:space="preserve"> Offer regular maintenance services to ensure the health and well-being of the plants, including water quality monitoring, pruning, and fertilization.</w:t>
        <w:br/>
        <w:t xml:space="preserve">4. </w:t>
      </w:r>
      <w:r>
        <w:rPr>
          <w:b/>
        </w:rPr>
        <w:t>Eco-Friendly Packaging:</w:t>
      </w:r>
      <w:r>
        <w:t xml:space="preserve"> Use biodegradable and recyclable packaging materials to minimize waste and environmental impact.</w:t>
        <w:br/>
        <w:br/>
      </w:r>
      <w:r>
        <w:rPr>
          <w:b/>
        </w:rPr>
        <w:t>Target Market:</w:t>
      </w:r>
      <w:r>
        <w:br/>
        <w:br/>
        <w:t>* Event and conference organizers</w:t>
        <w:br/>
        <w:t>* Exhibitors (individuals, corporations, and non-profits)</w:t>
        <w:br/>
        <w:t>* Brands and marketers seeking sustainable branding solutions</w:t>
        <w:br/>
        <w:br/>
      </w:r>
      <w:r>
        <w:rPr>
          <w:b/>
        </w:rPr>
        <w:t>Marketing Strategy:</w:t>
      </w:r>
      <w:r>
        <w:br/>
        <w:br/>
        <w:t>* Leverage social media platforms to showcase our services and share testimonials from satisfied customers</w:t>
        <w:br/>
        <w:t>* Partner with event organizers and exhibitors to promote our services and offer discounts</w:t>
        <w:br/>
        <w:t>* Attend industry conferences and trade shows to network and showcase our expertise</w:t>
        <w:br/>
        <w:br/>
      </w:r>
      <w:r>
        <w:rPr>
          <w:b/>
        </w:rPr>
        <w:t>Financial Projections:</w:t>
      </w:r>
      <w:r>
        <w:br/>
        <w:br/>
        <w:t>* InitialStart-up Costs: $10,000 (includes hydroponic equipment, initial inventory, and marketing materials)</w:t>
        <w:br/>
        <w:t>* Monthly Revenue: $5,000 (based on 10 rental units, with average rental period of 3 days)</w:t>
        <w:br/>
        <w:t>* Annual Growth Rate: 15% (based on expanding our service to new markets and increasing demand for sustainable solutions)</w:t>
        <w:br/>
        <w:br/>
      </w:r>
      <w:r>
        <w:rPr>
          <w:b/>
        </w:rPr>
        <w:t>Sustainability Goals:</w:t>
      </w:r>
      <w:r>
        <w:br/>
        <w:br/>
        <w:t>* Reduce carbon footprint by 80% through the use of hydroponics and reducing transportation emissions</w:t>
        <w:br/>
        <w:t>* Increase plant recycling rate by 90% through the use of biodegradable packaging materials</w:t>
        <w:br/>
        <w:t>* Provide 10% of profits to support sustainable agricultural initiatives and community development programs</w:t>
        <w:br/>
        <w:br/>
      </w:r>
      <w:r>
        <w:rPr>
          <w:b/>
        </w:rPr>
        <w:t>Implementation Plan:</w:t>
      </w:r>
      <w:r>
        <w:br/>
        <w:br/>
        <w:t>* Conduct market research and analysis to identify target markets and competitors</w:t>
        <w:br/>
        <w:t>* Develop and test our hydroponic plant rental service and customized display solutions</w:t>
        <w:br/>
        <w:t>* Establish strategic partnerships with event organizers, exhibitors, and brands</w:t>
        <w:br/>
        <w:t>* Launch marketing campaign and promote our services to target market</w:t>
        <w:br/>
        <w:br/>
        <w:t>By addressing the societal problem of sustainable agriculture and providing a practical solution to meet the demands of living plants, our hydroponic plant rental service for exhibitors has the potential to make a meaningful impact on the environment and the events industry.</w:t>
      </w:r>
    </w:p>
    <w:p>
      <w:pPr>
        <w:pStyle w:val="Subtitle"/>
      </w:pPr>
      <w:r>
        <w:t>6-4. Incorporate problem-solving exercises for interactive learning.</w:t>
      </w:r>
    </w:p>
    <w:p>
      <w:pPr/>
      <w:r/>
      <w:r>
        <w:rPr>
          <w:b/>
        </w:rPr>
        <w:t>Triple-Bottom-Line Model for Hydroponic Plant Rental for Exhibitors Project Proposal</w:t>
      </w:r>
      <w:r>
        <w:br/>
        <w:br/>
      </w:r>
      <w:r>
        <w:rPr>
          <w:b/>
        </w:rPr>
        <w:t>Introduction:</w:t>
      </w:r>
      <w:r>
        <w:br/>
        <w:t>Our capstone project, "Hydroponic Plant Rental for Exhibitors", aims to address the societal problem of providing fresh and sustainable produce to event exhibitors, reducing their environmental footprint, and promoting experiential learning for students. This project seeks to design a practical and innovative solution for a real organization, optimizing the triple-bottom-line (TBL) of social, environmental, and economic benefits.</w:t>
        <w:br/>
        <w:br/>
      </w:r>
      <w:r>
        <w:rPr>
          <w:b/>
        </w:rPr>
        <w:t>Problem Statement:</w:t>
      </w:r>
      <w:r>
        <w:br/>
        <w:t>Event organizers and exhibitors often struggle with providing fresh produce to attendees while minimizing their sustainability impact. The current methods, such as transporting fresh produce from off-site farms or using single-use plastics, create waste and contribute to greenhouse gas emissions.</w:t>
        <w:br/>
        <w:br/>
      </w:r>
      <w:r>
        <w:rPr>
          <w:b/>
        </w:rPr>
        <w:t>Objectives:</w:t>
      </w:r>
      <w:r>
        <w:br/>
        <w:br/>
        <w:t>1. Design and implement a hydroponic plant rental system for event exhibitors.</w:t>
        <w:br/>
        <w:t>2. Develop a curriculum to educate students on hydroponic plant management, sustainability, and experiential learning.</w:t>
        <w:br/>
        <w:t>3. Partner with a real organization (e.g., event planners, exhibit centers, or conferences) to showcase the practical benefits of hydroponic plant rental.</w:t>
        <w:br/>
        <w:br/>
      </w:r>
      <w:r>
        <w:rPr>
          <w:b/>
        </w:rPr>
        <w:t>Approach:</w:t>
      </w:r>
      <w:r>
        <w:br/>
        <w:br/>
        <w:t xml:space="preserve">1. </w:t>
      </w:r>
      <w:r>
        <w:rPr>
          <w:b/>
        </w:rPr>
        <w:t>Hydroponic Plant Rental System:</w:t>
      </w:r>
      <w:r>
        <w:br/>
        <w:tab/>
        <w:t>* Develop a modular, compact, and affordable hydroponic system for event exhibitors.</w:t>
        <w:br/>
        <w:tab/>
        <w:t>* Integrate sensors and monitoring systems to track plant growth, water usage, and CO2 levels.</w:t>
        <w:br/>
        <w:t xml:space="preserve">2. </w:t>
      </w:r>
      <w:r>
        <w:rPr>
          <w:b/>
        </w:rPr>
        <w:t>Curriculum Design:</w:t>
      </w:r>
      <w:r>
        <w:br/>
        <w:tab/>
        <w:t>* Create a course framework for students to learn about hydroponic plant management, sustainability, and experiential learning.</w:t>
        <w:br/>
        <w:tab/>
        <w:t>* Develop case studies, simulations, and debates to apply theoretical knowledge to real-world scenarios.</w:t>
        <w:br/>
        <w:t xml:space="preserve">3. </w:t>
      </w:r>
      <w:r>
        <w:rPr>
          <w:b/>
        </w:rPr>
        <w:t>Project Participation and Evaluation:</w:t>
      </w:r>
      <w:r>
        <w:br/>
        <w:tab/>
        <w:t>* Invite event exhibitors to participate in a pilot program to assess the effectiveness of the hydroponic plant rental system.</w:t>
        <w:br/>
        <w:tab/>
        <w:t>* Conduct surveys and feedback sessions to evaluate the impact on their sustainability practices and event management.</w:t>
        <w:br/>
        <w:br/>
      </w:r>
      <w:r>
        <w:rPr>
          <w:b/>
        </w:rPr>
        <w:t>Triple-Bottom-Line Solution:</w:t>
      </w:r>
      <w:r>
        <w:br/>
        <w:br/>
        <w:t xml:space="preserve">1. </w:t>
      </w:r>
      <w:r>
        <w:rPr>
          <w:b/>
        </w:rPr>
        <w:t>Social Impact:</w:t>
      </w:r>
      <w:r>
        <w:t xml:space="preserve"> Provide fresh produce to event attendees, promoting healthy eating and reducing food waste.</w:t>
        <w:br/>
        <w:t xml:space="preserve">2. </w:t>
      </w:r>
      <w:r>
        <w:rPr>
          <w:b/>
        </w:rPr>
        <w:t>Environmental Impact:</w:t>
      </w:r>
      <w:r>
        <w:t xml:space="preserve"> Reduce greenhouse gas emissions, water usage, and waste generation by utilizing a sustainable and efficient hydroponic system.</w:t>
        <w:br/>
        <w:t xml:space="preserve">3. </w:t>
      </w:r>
      <w:r>
        <w:rPr>
          <w:b/>
        </w:rPr>
        <w:t>Economic Impact:</w:t>
      </w:r>
      <w:r>
        <w:t xml:space="preserve"> Offer a unique and cost-effective way for event exhibitors to showcase sustainable practices, enhancing their brand reputation and bottom line.</w:t>
        <w:br/>
        <w:br/>
      </w:r>
      <w:r>
        <w:rPr>
          <w:b/>
        </w:rPr>
        <w:t>Implementation Plan:</w:t>
      </w:r>
      <w:r>
        <w:br/>
        <w:br/>
        <w:t>* Develop a detailed project plan, including stakeholder engagement, curriculum design, system development, and project evaluation.</w:t>
        <w:br/>
        <w:t>* Establish partnerships with event organizers, exhibitors, and sustainability experts to ensure a successful pilot program.</w:t>
        <w:br/>
        <w:t>* Secure funding through grants, sponsorships, or internal funding to support system development and student research.</w:t>
        <w:br/>
        <w:br/>
      </w:r>
      <w:r>
        <w:rPr>
          <w:b/>
        </w:rPr>
        <w:t>Expected Outcomes:</w:t>
      </w:r>
      <w:r>
        <w:br/>
        <w:br/>
        <w:t>* Create a scalable and replicable model for hydroponic plant rental for event exhibitors.</w:t>
        <w:br/>
        <w:t>* Develop a comprehensive curriculum that incorporates experiential learning and sustainability education.</w:t>
        <w:br/>
        <w:t>* Demonstrate a positive impact on the triple-bottom-line of the event ecosystem, setting a precedent for future sustainability initiatives.</w:t>
        <w:br/>
        <w:br/>
        <w:t>By tackling this societal problem through a triple-bottom-line solution, our capstone project will not only contribute to a more sustainable future but also equip students with practical knowledge and skills to drive meaningful impact in their communities.</w:t>
      </w:r>
    </w:p>
    <w:p>
      <w:pPr>
        <w:pStyle w:val="Subtitle"/>
      </w:pPr>
      <w:r>
        <w:t>Step 7: Implement active training.</w:t>
      </w:r>
    </w:p>
    <w:p>
      <w:pPr/>
      <w:r>
        <w:t>Based on the context, it appears that the project aims to design an Active Training course focused on "Hydroponic Plant Rental for Exhibitors" for the capstone project of the ChatGPT project. Here's a proposal for the project:</w:t>
        <w:br/>
        <w:br/>
      </w:r>
      <w:r>
        <w:rPr>
          <w:b/>
        </w:rPr>
        <w:t>Project Title:</w:t>
      </w:r>
      <w:r>
        <w:t xml:space="preserve"> "Sustainable Exhibition Solutions: Implementing Hydroponic Plant Rental for Exhibitors"</w:t>
        <w:br/>
        <w:br/>
      </w:r>
      <w:r>
        <w:rPr>
          <w:b/>
        </w:rPr>
        <w:t>Project Objective:</w:t>
      </w:r>
      <w:r>
        <w:br/>
        <w:br/>
        <w:t>The primary objective of this capstone project is to design and implement an Active Training course that equips students with the knowledge and skills necessary to provide a sustainable and innovative solution to the challenge of plant maintenance and exhibition setup for event organizers.</w:t>
        <w:br/>
        <w:br/>
      </w:r>
      <w:r>
        <w:rPr>
          <w:b/>
        </w:rPr>
        <w:t>Problem Statement:</w:t>
      </w:r>
      <w:r>
        <w:br/>
        <w:br/>
        <w:t>* Traditional exhibition setup methods often result in excessive waste and carbon footprint due to the use of disposable plants, cardboard, and other materials.</w:t>
        <w:br/>
        <w:t>* Maintaining the condition of fixed installations can be time-consuming and expensive for event organizers.</w:t>
        <w:br/>
        <w:t>* There is a growing demand for more sustainable and eco-friendly exhibition experiences.</w:t>
        <w:br/>
        <w:br/>
      </w:r>
      <w:r>
        <w:rPr>
          <w:b/>
        </w:rPr>
        <w:t>Triple-Bottom-Line Solution:</w:t>
      </w:r>
      <w:r>
        <w:br/>
        <w:br/>
        <w:t xml:space="preserve">* </w:t>
      </w:r>
      <w:r>
        <w:rPr>
          <w:b/>
        </w:rPr>
        <w:t>Economic:</w:t>
      </w:r>
      <w:r>
        <w:t xml:space="preserve"> Reduce waste and minimize the financial burden on event organizers by providing a cost-effective solution for plant maintenance and exhibition setup.</w:t>
        <w:br/>
        <w:t xml:space="preserve">* </w:t>
      </w:r>
      <w:r>
        <w:rPr>
          <w:b/>
        </w:rPr>
        <w:t>Social:</w:t>
      </w:r>
      <w:r>
        <w:t xml:space="preserve"> Educate event organizers and exhibition staff on the benefits of sustainable practices, such as reducing carbon footprint, conserving water, and minimizing waste.</w:t>
        <w:br/>
        <w:t xml:space="preserve">* </w:t>
      </w:r>
      <w:r>
        <w:rPr>
          <w:b/>
        </w:rPr>
        <w:t>Environmental:</w:t>
      </w:r>
      <w:r>
        <w:t xml:space="preserve"> Implement a hydroponic plant rental system that reduces waste, conserves water, and minimizes the carbon footprint associated with traditional exhibition setup.</w:t>
        <w:br/>
        <w:br/>
      </w:r>
      <w:r>
        <w:rPr>
          <w:b/>
        </w:rPr>
        <w:t>Project Scope:</w:t>
      </w:r>
      <w:r>
        <w:br/>
        <w:br/>
        <w:t>1. Research and design a hydroponic plant rental system specifically tailored for exhibition environments.</w:t>
        <w:br/>
        <w:t>2. Develop a training program that covers:</w:t>
        <w:br/>
        <w:tab/>
        <w:t>* Basics of hydroponic plant maintenance</w:t>
        <w:br/>
        <w:tab/>
        <w:t>* Exhibition setup and design best practices</w:t>
        <w:br/>
        <w:tab/>
        <w:t>* Sustainable practices and eco-friendly solutions</w:t>
        <w:br/>
        <w:t>3. Collaborate with a real organization to pilot-tested the hydroponic plant rental system and gain feedback.</w:t>
        <w:br/>
        <w:t>4. Refine and iterate on the system based on user feedback.</w:t>
        <w:br/>
        <w:br/>
      </w:r>
      <w:r>
        <w:rPr>
          <w:b/>
        </w:rPr>
        <w:t>Project Deliverables:</w:t>
      </w:r>
      <w:r>
        <w:br/>
        <w:br/>
        <w:t>1. A comprehensive report on the hydroponic plant rental system, including its technical specifications, maintenance requirements, and cost estimates.</w:t>
        <w:br/>
        <w:t>2. A training manual and instructional guides for event organizers and exhibition staff.</w:t>
        <w:br/>
        <w:t>3. A case study of the pilot-testing results, highlighting the benefits and challenges of the system.</w:t>
        <w:br/>
        <w:br/>
      </w:r>
      <w:r>
        <w:rPr>
          <w:b/>
        </w:rPr>
        <w:t>Timeline:</w:t>
      </w:r>
      <w:r>
        <w:br/>
        <w:br/>
        <w:t>* Research and design phase: 2 weeks</w:t>
        <w:br/>
        <w:t>* Training program development: 4 weeks</w:t>
        <w:br/>
        <w:t>* Collaboration and pilot-testing: 6 weeks</w:t>
        <w:br/>
        <w:t>* Report writing and refinement: 4 weeks</w:t>
        <w:br/>
        <w:br/>
      </w:r>
      <w:r>
        <w:rPr>
          <w:b/>
        </w:rPr>
        <w:t>Resources:</w:t>
      </w:r>
      <w:r>
        <w:br/>
        <w:br/>
        <w:t>* Team members ( ChatGPT project students):</w:t>
        <w:br/>
        <w:tab/>
        <w:t>+ Researcher</w:t>
        <w:br/>
        <w:tab/>
        <w:t>+ Course designer</w:t>
        <w:br/>
        <w:tab/>
        <w:t>+ Pilot-testing coordinator</w:t>
        <w:br/>
        <w:tab/>
        <w:t>+ Training manual developers</w:t>
        <w:br/>
        <w:t>* Collaborating organization:</w:t>
        <w:br/>
        <w:tab/>
        <w:t>+ Event organizer or exhibition staff</w:t>
        <w:br/>
        <w:tab/>
        <w:t>+ Hydroponics expert</w:t>
        <w:br/>
        <w:t>* Software and equipment:</w:t>
        <w:br/>
        <w:tab/>
        <w:t>+ Computer and internet access for research and design</w:t>
        <w:br/>
        <w:tab/>
        <w:t>+ Training equipment and materials</w:t>
        <w:br/>
        <w:br/>
      </w:r>
      <w:r>
        <w:rPr>
          <w:b/>
        </w:rPr>
        <w:t>Budget:</w:t>
      </w:r>
      <w:r>
        <w:br/>
        <w:br/>
        <w:t>* Research and design phase: $0 (using existing resources)</w:t>
        <w:br/>
        <w:t>* Training program development: $1,000 (software and equipment costs)</w:t>
        <w:br/>
        <w:t>* Collaboration and pilot-testing: $2,000 ( venue rental and travel costs)</w:t>
        <w:br/>
        <w:t>* Report writing and refinement: $1,000 ( software and equipment costs)</w:t>
        <w:br/>
        <w:br/>
        <w:t>Total budget: $4,000</w:t>
        <w:br/>
        <w:br/>
        <w:t>This proposal outlines the key objectives, scope, and deliverables for the capstone project. It addresses the problem statement, triple-bottom-line solution, and provides a comprehensive project plan with a specified budget and timeline.</w:t>
      </w:r>
    </w:p>
    <w:p>
      <w:pPr>
        <w:pStyle w:val="Subtitle"/>
      </w:pPr>
      <w:r>
        <w:t>7-1. Engage students in active learning.</w:t>
      </w:r>
    </w:p>
    <w:p>
      <w:pPr/>
      <w:r>
        <w:t>Based on the context, I will generate a proposal for a capstone project titled "Hydroponic Plant Rental for Exhibitors" that addresses the societal problem of sustainability and combines practical knowledge with a triple-bottom-line solution.</w:t>
        <w:br/>
        <w:br/>
      </w:r>
      <w:r>
        <w:rPr>
          <w:b/>
        </w:rPr>
        <w:t>Project Proposal: "Hydroponic Plant Rental for Exhibitors"</w:t>
      </w:r>
      <w:r>
        <w:br/>
        <w:br/>
      </w:r>
      <w:r>
        <w:rPr>
          <w:b/>
        </w:rPr>
        <w:t>Problem Statement:</w:t>
      </w:r>
      <w:r>
        <w:br/>
        <w:t>The growing demand for sustainable practices in exhibitions has led to an increase in the usage of single-use plastics, energy consumption, and waste generation. To address this issue, our project aims to provide a novel solution that combines sustainability with practical knowledge, by introducing a hydroponic plant rental service for exhibitors.</w:t>
        <w:br/>
        <w:br/>
      </w:r>
      <w:r>
        <w:rPr>
          <w:b/>
        </w:rPr>
        <w:t>Objectives:</w:t>
      </w:r>
      <w:r>
        <w:br/>
        <w:br/>
        <w:t>1. To design, develop, and implement a hydroponic plant rental system that meets the needs of exhibitors while promoting sustainability.</w:t>
        <w:br/>
        <w:t>2. To analyze the market demands and requirements of exhibitors and identify opportunities for partnerships and collaborations.</w:t>
        <w:br/>
        <w:t>3. To evaluate the environmental, social, and economic impact of the project and ensure a triple-bottom-line solution.</w:t>
        <w:br/>
        <w:br/>
      </w:r>
      <w:r>
        <w:rPr>
          <w:b/>
        </w:rPr>
        <w:t>Methodology:</w:t>
      </w:r>
      <w:r>
        <w:br/>
        <w:br/>
        <w:t>1. Research and analyzing market needs and trends.</w:t>
        <w:br/>
        <w:t>2. Conducting surveys and interviews with exhibitors to identify their requirements and preferences.</w:t>
        <w:br/>
        <w:t>3. Developing a hydroponic plant rental system that meets the needs of exhibitors, using a combination of technology and sustainability principles.</w:t>
        <w:br/>
        <w:t>4. Collaborating with industry partners to develop a feasible business model.</w:t>
        <w:br/>
        <w:t>5. Evaluating the environmental, social, and economic impact of the project.</w:t>
        <w:br/>
        <w:br/>
      </w:r>
      <w:r>
        <w:rPr>
          <w:b/>
        </w:rPr>
        <w:t>Expected Outcomes:</w:t>
      </w:r>
      <w:r>
        <w:br/>
        <w:br/>
        <w:t>1. A functional hydroponic plant rental system that provides a sustainable solution for exhibitors.</w:t>
        <w:br/>
        <w:t>2. A market analysis and proposal for partnerships and collaborations with industry partners.</w:t>
        <w:br/>
        <w:t>3. A comprehensive report on the environmental, social, and economic impact of the project.</w:t>
        <w:br/>
        <w:t>4. A triple-bottom-line solution that addresses the societal problem of sustainability.</w:t>
        <w:br/>
        <w:br/>
      </w:r>
      <w:r>
        <w:rPr>
          <w:b/>
        </w:rPr>
        <w:t>Discussion:</w:t>
      </w:r>
      <w:r>
        <w:br/>
        <w:br/>
        <w:t>By implementing a hydroponic plant rental service for exhibitors, we can reduce the environmental impact of exhibitions, promote sustainable practices, and provide a cost-effective solution for exhibitors. Our project aims to engage students in active learning activities that require them to construct new knowledge through thinking and discussion, and analyze market needs to develop effective solutions that address both exhibitor requirements and sustainability goals.</w:t>
        <w:br/>
        <w:br/>
      </w:r>
      <w:r>
        <w:rPr>
          <w:b/>
        </w:rPr>
        <w:t>Implementation and Sustainibility Plan:</w:t>
      </w:r>
      <w:r>
        <w:br/>
        <w:br/>
        <w:t>1. Develop a business plan and market analysis to guide the implementation of the hydroponic plant rental system.</w:t>
        <w:br/>
        <w:t>2. Establish partnerships with industry partners and suppliers.</w:t>
        <w:br/>
        <w:t>3. Develop a maintenance and support plan to ensure the sustainability of the system.</w:t>
        <w:br/>
        <w:t>4. Continuously monitor and evaluate the environmental, social, and economic impact of the project.</w:t>
        <w:br/>
        <w:br/>
      </w:r>
      <w:r>
        <w:rPr>
          <w:b/>
        </w:rPr>
        <w:t>Timeline:</w:t>
      </w:r>
      <w:r>
        <w:br/>
        <w:br/>
        <w:t>The project will be completed within a period of 6 months, with the following milestones:</w:t>
        <w:br/>
        <w:br/>
        <w:t>* Month 1-2: Research and market analysis</w:t>
        <w:br/>
        <w:t>* Month 3-4: Development of the hydroponic plant rental system</w:t>
        <w:br/>
        <w:t>* Month 5-6: Implementation, evaluation, and reporting</w:t>
        <w:br/>
        <w:br/>
      </w:r>
      <w:r>
        <w:rPr>
          <w:b/>
        </w:rPr>
        <w:t>Conclusion:</w:t>
      </w:r>
      <w:r>
        <w:br/>
        <w:t>The proposed project, "Hydroponic Plant Rental for Exhibitors", addresses a significant societal problem of sustainability in exhibitions, while providing a practical solution that combines knowledge and innovation. By engaging students in active learning activities and implementing a triple-bottom-line solution, we can make a meaningful impact on the industry and society.</w:t>
      </w:r>
    </w:p>
    <w:p>
      <w:pPr>
        <w:pStyle w:val="Subtitle"/>
      </w:pPr>
      <w:r>
        <w:t>7-2. Use exercises, case studies, simulations.</w:t>
      </w:r>
    </w:p>
    <w:p>
      <w:pPr/>
      <w:r>
        <w:t>Based on the context, I propose a business plan for a Hydroponic Plant Rental project, where students help a real organization develop and implement a sustainable solution to address an existing societal problem. Here's a comprehensive proposal:</w:t>
        <w:br/>
        <w:br/>
      </w:r>
      <w:r>
        <w:rPr>
          <w:b/>
        </w:rPr>
        <w:t>Project Title:</w:t>
      </w:r>
      <w:r>
        <w:t xml:space="preserve"> Green Thumb Rental - Hydroponic Plant Solutions for Exhibitors</w:t>
        <w:br/>
        <w:br/>
      </w:r>
      <w:r>
        <w:rPr>
          <w:b/>
        </w:rPr>
        <w:t>Objective:</w:t>
      </w:r>
      <w:r>
        <w:t xml:space="preserve"> To design, implement, and deliver a hydroponic plant rental service that supports exhibitors in reducing their environmental footprint, while also promoting a healthier indoor environment, and enhancing brand awareness through the display of lush, locally grown plants.</w:t>
        <w:br/>
        <w:br/>
      </w:r>
      <w:r>
        <w:rPr>
          <w:b/>
        </w:rPr>
        <w:t>Problem Statement:</w:t>
      </w:r>
      <w:r>
        <w:t xml:space="preserve"> Many exhibitions and event organizers struggle to maintain a clean, chemical-free, and eco-friendly environment, which can lead to various health concerns for attendees and adverse media reports.</w:t>
        <w:br/>
        <w:br/>
      </w:r>
      <w:r>
        <w:rPr>
          <w:b/>
        </w:rPr>
        <w:t>Solution:</w:t>
      </w:r>
      <w:r>
        <w:t xml:space="preserve"> Our proposal for a hydroponic plant rental service involves:</w:t>
        <w:br/>
        <w:br/>
        <w:t xml:space="preserve">1. </w:t>
      </w:r>
      <w:r>
        <w:rPr>
          <w:b/>
        </w:rPr>
        <w:t>Hydroponic System Design and Installation</w:t>
      </w:r>
      <w:r>
        <w:t>: A state-of-the-art hydroponic system will be designed and installed for each event, utilizing a triple-bottom-line approach to minimize environmental impact, promote sustainable growth, and create a healthy indoor environment.</w:t>
        <w:br/>
        <w:t xml:space="preserve">2. </w:t>
      </w:r>
      <w:r>
        <w:rPr>
          <w:b/>
        </w:rPr>
        <w:t>Plant Selection and Maintenance</w:t>
      </w:r>
      <w:r>
        <w:t>: A variety of leafy greens, herbs, and flowering plants will be carefully selected and maintained for optimal growth, flavor, and aesthetic appeal.</w:t>
        <w:br/>
        <w:t xml:space="preserve">3. </w:t>
      </w:r>
      <w:r>
        <w:rPr>
          <w:b/>
        </w:rPr>
        <w:t>Supply Chain Management</w:t>
      </w:r>
      <w:r>
        <w:t>: A reliable supply chain will be established to ensure consistent, fresh produce is delivered to the events in a timely manner.</w:t>
        <w:br/>
        <w:t xml:space="preserve">4. </w:t>
      </w:r>
      <w:r>
        <w:rPr>
          <w:b/>
        </w:rPr>
        <w:t>Exhibition Layout and Design</w:t>
      </w:r>
      <w:r>
        <w:t>: Our team will work closely with exhibition organizers to design and layout an engaging and interactive plant display that showcases the beauty of hydroponic-grown plants.</w:t>
        <w:br/>
        <w:t xml:space="preserve">5. </w:t>
      </w:r>
      <w:r>
        <w:rPr>
          <w:b/>
        </w:rPr>
        <w:t>Educational Content and Workshops</w:t>
      </w:r>
      <w:r>
        <w:t>: Educational content and workshops will be integrated into the event schedule to promote sustainable practices, plant care, and the benefits of hydroponic gardening.</w:t>
        <w:br/>
        <w:br/>
      </w:r>
      <w:r>
        <w:rPr>
          <w:b/>
        </w:rPr>
        <w:t>Target Market:</w:t>
      </w:r>
      <w:r>
        <w:br/>
        <w:br/>
        <w:t>* Exhibition and event organizers</w:t>
        <w:br/>
        <w:t>* Corporate clients (conferences, corporate social responsibility events)</w:t>
        <w:br/>
        <w:t>* Farmers and agricultural organizations</w:t>
        <w:br/>
        <w:t>* Government agencies (sustainability departments)</w:t>
        <w:br/>
        <w:br/>
      </w:r>
      <w:r>
        <w:rPr>
          <w:b/>
        </w:rPr>
        <w:t>Marketing Strategy:</w:t>
      </w:r>
      <w:r>
        <w:br/>
        <w:br/>
        <w:t>* Social Media Marketing (Instagram, TikTok, Facebook, LinkedIn)</w:t>
        <w:br/>
        <w:t>* Content Marketing (blog posts, whitepapers, documentaries)</w:t>
        <w:br/>
        <w:t>* Networking and Partnerships (exhibition association memberships, collaborations with event production companies)</w:t>
        <w:br/>
        <w:t>* Paid Advertising (Google Ads, Google Optimization, Lookalike Targeting)</w:t>
        <w:br/>
        <w:br/>
      </w:r>
      <w:r>
        <w:rPr>
          <w:b/>
        </w:rPr>
        <w:t>Revenue Streams:</w:t>
      </w:r>
      <w:r>
        <w:br/>
        <w:br/>
        <w:t>* Rental fees for the hydroponic system and plant supplies</w:t>
        <w:br/>
        <w:t>* Wholesale pricing for locally grown fruits and vegetables</w:t>
        <w:br/>
        <w:t>* Consulting and education services</w:t>
        <w:br/>
        <w:t>* Subscription-based model for ongoing plant care and maintenance</w:t>
        <w:br/>
        <w:br/>
      </w:r>
      <w:r>
        <w:rPr>
          <w:b/>
        </w:rPr>
        <w:t>Triple-Bottom-Line Benefits:</w:t>
      </w:r>
      <w:r>
        <w:br/>
        <w:br/>
        <w:t>* Environmental Impact Reduction: 30% reduction in carbon footprint</w:t>
        <w:br/>
        <w:t>* Improved Indoor Environmental Quality: 25% increase in attendee satisfaction</w:t>
        <w:br/>
        <w:t>* Enhanced Brand Awareness: 50% increase in positive media coverage</w:t>
      </w:r>
    </w:p>
    <w:p>
      <w:pPr>
        <w:pStyle w:val="Subtitle"/>
      </w:pPr>
      <w:r>
        <w:t>Step 8: Ensure measurable trainings.</w:t>
      </w:r>
    </w:p>
    <w:p>
      <w:pPr/>
      <w:r>
        <w:t>Based on the context provided, here's a potential business proposal for a capstone project on "Hydroponic Plant Rental for Exhibitors" that addresses the triple-bottom-line solution:</w:t>
        <w:br/>
        <w:br/>
      </w:r>
      <w:r>
        <w:rPr>
          <w:b/>
        </w:rPr>
        <w:t>Title:</w:t>
      </w:r>
      <w:r>
        <w:t xml:space="preserve"> HydroHelp: Sustainable Exhibition Solutions for a Greener Future</w:t>
        <w:br/>
        <w:br/>
      </w:r>
      <w:r>
        <w:rPr>
          <w:b/>
        </w:rPr>
        <w:t>Executive Summary:</w:t>
      </w:r>
      <w:r>
        <w:br/>
        <w:br/>
        <w:t>HydroHelp offers a unique capstone project solution, providing hydroponic plant rentals to organizations hosting exhibitions. By partnering with a real organization, students will design and implement a triple-bottom-line solution that reduces environmental impact, promotes sustainability, and benefits the hosting organization. Our approach combines practical knowledge in horticulture, marketing, and project management to create a profitable business model.</w:t>
        <w:br/>
        <w:br/>
      </w:r>
      <w:r>
        <w:rPr>
          <w:b/>
        </w:rPr>
        <w:t>Problem Statement:</w:t>
      </w:r>
      <w:r>
        <w:br/>
        <w:br/>
        <w:t>Exhibitions are significant sources of environmental impact, with carbon emissions from transportation, energy consumption, and waste generation contributing to the growing environmental crisis. Conventional exhibition practices often prioritize aesthetic appeal over sustainability, leading to unnecessary resource consumption.</w:t>
        <w:br/>
        <w:br/>
      </w:r>
      <w:r>
        <w:rPr>
          <w:b/>
        </w:rPr>
        <w:t>Solution Overview:</w:t>
      </w:r>
      <w:r>
        <w:br/>
        <w:br/>
        <w:t>HydroHelp will:</w:t>
        <w:br/>
        <w:br/>
        <w:t xml:space="preserve">1. </w:t>
      </w:r>
      <w:r>
        <w:rPr>
          <w:b/>
        </w:rPr>
        <w:t>Design and Implement Hydroponic Systems</w:t>
      </w:r>
      <w:r>
        <w:t>: Students will design and install hydroponic systems for plant rentals, providing a sustainable alternative to traditional flower arrangements and event decorations.</w:t>
        <w:br/>
        <w:t xml:space="preserve">2. </w:t>
      </w:r>
      <w:r>
        <w:rPr>
          <w:b/>
        </w:rPr>
        <w:t>Create Sustainable Event Concepts</w:t>
      </w:r>
      <w:r>
        <w:t>: Collaborate with exhibiting organizations to develop educational event concepts that highlight the benefits of hydroponic plants and exhibition sustainability.</w:t>
        <w:br/>
        <w:t xml:space="preserve">3. </w:t>
      </w:r>
      <w:r>
        <w:rPr>
          <w:b/>
        </w:rPr>
        <w:t>Develop Marketing Strategies</w:t>
      </w:r>
      <w:r>
        <w:t>: Students will create a comprehensive marketing plan, leveraging social media, influencer partnerships, and event promotions to generate revenue and raise awareness for HydroHelp.</w:t>
        <w:br/>
        <w:t xml:space="preserve">4. </w:t>
      </w:r>
      <w:r>
        <w:rPr>
          <w:b/>
        </w:rPr>
        <w:t>Utilize Data Analysis</w:t>
      </w:r>
      <w:r>
        <w:t>: Track key performance indicators (KPIs) such as carbon emissions reduction, water consumption, and revenue growth to refine the HydroHelp model and optimize its impact.</w:t>
        <w:br/>
        <w:br/>
      </w:r>
      <w:r>
        <w:rPr>
          <w:b/>
        </w:rPr>
        <w:t>Triple Bottom-Line Solution:</w:t>
      </w:r>
      <w:r>
        <w:br/>
        <w:br/>
        <w:t>HydroHelp aims to achieve a triple-bottom-line solution by addressing the following societal problems:</w:t>
        <w:br/>
        <w:br/>
        <w:t xml:space="preserve">1. </w:t>
      </w:r>
      <w:r>
        <w:rPr>
          <w:b/>
        </w:rPr>
        <w:t>Environmental Impact</w:t>
      </w:r>
      <w:r>
        <w:t>: Reduce carbon emissions and resource consumption associated with traditional exhibition practices.</w:t>
        <w:br/>
        <w:t xml:space="preserve">2. </w:t>
      </w:r>
      <w:r>
        <w:rPr>
          <w:b/>
        </w:rPr>
        <w:t>Economic Benefits</w:t>
      </w:r>
      <w:r>
        <w:t>: Generate revenue for organizing organizations through sustainable event concepts and targeted marketing.</w:t>
        <w:br/>
        <w:t xml:space="preserve">3. </w:t>
      </w:r>
      <w:r>
        <w:rPr>
          <w:b/>
        </w:rPr>
        <w:t>Social Impact</w:t>
      </w:r>
      <w:r>
        <w:t>: Educate and engage audiences on sustainability, promoting environmental awareness and encouraging behavior change.</w:t>
        <w:br/>
        <w:br/>
      </w:r>
      <w:r>
        <w:rPr>
          <w:b/>
        </w:rPr>
        <w:t>Implementation Plan:</w:t>
      </w:r>
      <w:r>
        <w:br/>
        <w:br/>
        <w:t xml:space="preserve">1. </w:t>
      </w:r>
      <w:r>
        <w:rPr>
          <w:b/>
        </w:rPr>
        <w:t>Partnership Development</w:t>
      </w:r>
      <w:r>
        <w:t>: Establish partnerships with existing exhibition organizations, event planners, and venues.</w:t>
        <w:br/>
        <w:t xml:space="preserve">2. </w:t>
      </w:r>
      <w:r>
        <w:rPr>
          <w:b/>
        </w:rPr>
        <w:t>System Design and Installation</w:t>
      </w:r>
      <w:r>
        <w:t>: Develop and deploy hydroponic systems, selecting the most suitable species for various event environments.</w:t>
        <w:br/>
        <w:t xml:space="preserve">3. </w:t>
      </w:r>
      <w:r>
        <w:rPr>
          <w:b/>
        </w:rPr>
        <w:t>Marketing and Promotion</w:t>
      </w:r>
      <w:r>
        <w:t>: Create promotional materials and strategies, including social media campaigns, event promotions, and partnerships with influencers.</w:t>
        <w:br/>
        <w:t xml:space="preserve">4. </w:t>
      </w:r>
      <w:r>
        <w:rPr>
          <w:b/>
        </w:rPr>
        <w:t>Event Execution</w:t>
      </w:r>
      <w:r>
        <w:t>: Collaborate with exhibition organizations to develop and execute sustainable event concepts.</w:t>
        <w:br/>
        <w:br/>
      </w:r>
      <w:r>
        <w:rPr>
          <w:b/>
        </w:rPr>
        <w:t>Financial Projections:</w:t>
      </w:r>
      <w:r>
        <w:br/>
        <w:br/>
        <w:t>* Revenue stream: Event rental fees and sponsorships</w:t>
        <w:br/>
        <w:t>* Key expenses: System design and installation, marketing, and operational costs</w:t>
        <w:br/>
        <w:t>* Projected growth rate: 20% annually for the first three years</w:t>
        <w:br/>
        <w:br/>
      </w:r>
      <w:r>
        <w:rPr>
          <w:b/>
        </w:rPr>
        <w:t>Conclusion:</w:t>
      </w:r>
      <w:r>
        <w:br/>
        <w:br/>
        <w:t>HydroHelp offers a unique capstone project solution, leveraging hydroponics, horticulture, and marketing to create a profitable business model addressing existing societal problems. By partnering with real organizations, students will gain practical experience in sustainable event concepts, system design, and business operations, contributing to a cleaner, greener future for the community.</w:t>
      </w:r>
    </w:p>
    <w:p>
      <w:pPr>
        <w:pStyle w:val="Subtitle"/>
      </w:pPr>
      <w:r>
        <w:t>8-1. Course should have clear objectives.</w:t>
      </w:r>
    </w:p>
    <w:p>
      <w:pPr/>
      <w:r/>
      <w:r>
        <w:rPr>
          <w:b/>
        </w:rPr>
        <w:t>Hydroponic Plant Rental for Exhibitors: A Triple-Bottom-Line Solution Capstone Project</w:t>
      </w:r>
      <w:r>
        <w:br/>
        <w:br/>
      </w:r>
      <w:r>
        <w:rPr>
          <w:b/>
        </w:rPr>
        <w:t>Project Overview:</w:t>
      </w:r>
      <w:r>
        <w:br/>
        <w:br/>
        <w:t>Our capstone project aims to provide a sustainable solution to support exhibitors in fostering green spaces at events and exhibitions while promoting eco-friendly practices. In collaboration with a real organization, our project will design and implement a hydroponic plant rental system, focusing on a triple-bottom-line approach: people, planet, and profit.</w:t>
        <w:br/>
        <w:br/>
      </w:r>
      <w:r>
        <w:rPr>
          <w:b/>
        </w:rPr>
        <w:t>Course Learning Objectives:</w:t>
      </w:r>
      <w:r>
        <w:br/>
        <w:br/>
        <w:t>1. Develop a comprehensive understanding of hydroponic systems and their applications in plant care and maintenance.</w:t>
        <w:br/>
        <w:t>2. Design and implement a hydroponic plant rental system tailored to meet the needs of exhibitors and the organization.</w:t>
        <w:br/>
        <w:t>3. Evaluate the effectiveness of the implementation in promoting sustainable practices and reducing environmental impact.</w:t>
        <w:br/>
        <w:t>4. Develop a business plan and marketing strategy to ensure the viability of the hydroponic plant rental system.</w:t>
        <w:br/>
        <w:t>5. Collaborate with stakeholders to ensure a commitment to ongoing training and maintenance.</w:t>
        <w:br/>
        <w:br/>
      </w:r>
      <w:r>
        <w:rPr>
          <w:b/>
        </w:rPr>
        <w:t>Measuring Success:</w:t>
      </w:r>
      <w:r>
        <w:br/>
        <w:br/>
        <w:t>To ensure the objectives are met, we will establish the following key performance indicators (KPIs):</w:t>
        <w:br/>
        <w:br/>
        <w:t xml:space="preserve">1. </w:t>
      </w:r>
      <w:r>
        <w:rPr>
          <w:b/>
        </w:rPr>
        <w:t xml:space="preserve"> planted area coverage</w:t>
      </w:r>
      <w:r>
        <w:t>: Monitor the percentage of exhibition floor space utilized by hydroponic plants.</w:t>
        <w:br/>
        <w:t xml:space="preserve">2. </w:t>
      </w:r>
      <w:r>
        <w:rPr>
          <w:b/>
        </w:rPr>
        <w:t>water conservation</w:t>
      </w:r>
      <w:r>
        <w:t>: Measure the reduction in water usage compared to traditional methods.</w:t>
        <w:br/>
        <w:t xml:space="preserve">3. </w:t>
      </w:r>
      <w:r>
        <w:rPr>
          <w:b/>
        </w:rPr>
        <w:t>plant growth and health</w:t>
      </w:r>
      <w:r>
        <w:t>: Track the success of plant growth and maintain healthy plant populations.</w:t>
        <w:br/>
        <w:t xml:space="preserve">4. </w:t>
      </w:r>
      <w:r>
        <w:rPr>
          <w:b/>
        </w:rPr>
        <w:t>exhibitor and organization feedback</w:t>
      </w:r>
      <w:r>
        <w:t>: Regularly collect feedback from exhibitors and the organization to assess system effectiveness and identify areas for improvement.</w:t>
        <w:br/>
        <w:t xml:space="preserve">5. </w:t>
      </w:r>
      <w:r>
        <w:rPr>
          <w:b/>
        </w:rPr>
        <w:t>revenue and customer acquisition</w:t>
      </w:r>
      <w:r>
        <w:t>: Monitor revenue and customer acquisition rates to ensure the viability of the hydroponic plant rental system.</w:t>
        <w:br/>
        <w:br/>
      </w:r>
      <w:r>
        <w:rPr>
          <w:b/>
        </w:rPr>
        <w:t>Training and Maintenance Commitment:</w:t>
      </w:r>
      <w:r>
        <w:br/>
        <w:br/>
        <w:t>As part of the rental agreement, our organization will provide regular training sessions and workshops on hydroponic plant care and management to ensure the system's success. In-house maintenance support will be available to address any issues or concerns, and ongoing assessments will be conducted to identify areas for improvement and optimize the system.</w:t>
        <w:br/>
        <w:br/>
      </w:r>
      <w:r>
        <w:rPr>
          <w:b/>
        </w:rPr>
        <w:t>Course Outline:</w:t>
      </w:r>
      <w:r>
        <w:br/>
        <w:br/>
        <w:t>Week 1-2: Introduction to Hydroponic Systems and their Applications</w:t>
        <w:br/>
        <w:br/>
        <w:t>Week 3-4: Design and Implementation of Hydroponic Plant Rental System</w:t>
        <w:br/>
        <w:br/>
        <w:t>Week 5-6: Evaluation and Optimization of System Performance</w:t>
        <w:br/>
        <w:br/>
        <w:t>Week 7-8: Business Plan and Marketing Strategy Development</w:t>
        <w:br/>
        <w:br/>
        <w:t>Week 9-10: Collaboration and Stakeholder Engagement</w:t>
        <w:br/>
        <w:br/>
        <w:t>Week 11-12: Project Evaluation and Final Presentations</w:t>
        <w:br/>
        <w:br/>
      </w:r>
      <w:r>
        <w:rPr>
          <w:b/>
        </w:rPr>
        <w:t>Assessment Criteria:</w:t>
      </w:r>
      <w:r>
        <w:br/>
        <w:br/>
        <w:t>* Written assignments and reports (30%)</w:t>
        <w:br/>
        <w:t>* Group project presentations and proposals (30%)</w:t>
        <w:br/>
        <w:t>* Field experience and training participation (20%)</w:t>
        <w:br/>
        <w:t>* Reflective journal and self-assessment (20%)</w:t>
        <w:br/>
        <w:br/>
        <w:t>By addressing the course learning objectives, KPIs, and training and maintenance commitments, our hydroponic plant rental system will provide a sustainable solution to support exhibitors in promoting greener spaces and eco-friendly practices, while generating revenue and contributing to a triple-bottom-line approach.</w:t>
      </w:r>
    </w:p>
    <w:p>
      <w:pPr>
        <w:pStyle w:val="Subtitle"/>
      </w:pPr>
      <w:r>
        <w:t>8-2. Measure objectives achievement effectively.</w:t>
      </w:r>
    </w:p>
    <w:p>
      <w:pPr/>
      <w:r/>
      <w:r>
        <w:rPr>
          <w:b/>
        </w:rPr>
        <w:t>Hydroponic Plant Rental Capstone Project Proposal</w:t>
      </w:r>
      <w:r>
        <w:br/>
        <w:br/>
      </w:r>
      <w:r>
        <w:rPr>
          <w:b/>
        </w:rPr>
        <w:t>Executive Summary:</w:t>
      </w:r>
      <w:r>
        <w:br/>
        <w:br/>
        <w:t>Our capstone project aims to address the pressing issue of food security and sustainability in the context of exhibitions and events. The proposed project, "Hydroponic Plant Rental for Exhibitors," will equip students with the practical knowledge and skills to develop a innovative solution for providing affordable and fresh produce to event organizers and attendees.</w:t>
        <w:br/>
        <w:br/>
      </w:r>
      <w:r>
        <w:rPr>
          <w:b/>
        </w:rPr>
        <w:t>Project Objectives:</w:t>
      </w:r>
      <w:r>
        <w:br/>
        <w:br/>
        <w:t>1. To design and develop a hydroponic plant rental model that can provide fresh produce to exhibitors and attendees.</w:t>
        <w:br/>
        <w:t>2. To assess the feasibility and effectiveness of hydroponic plant rental in reducing food waste and promoting sustainability.</w:t>
        <w:br/>
        <w:t>3. To evaluate the impact of the project on the local community and the event industry.</w:t>
        <w:br/>
        <w:br/>
      </w:r>
      <w:r>
        <w:rPr>
          <w:b/>
        </w:rPr>
        <w:t>Methodology:</w:t>
      </w:r>
      <w:r>
        <w:br/>
        <w:br/>
        <w:t xml:space="preserve">1. </w:t>
      </w:r>
      <w:r>
        <w:rPr>
          <w:b/>
        </w:rPr>
        <w:t>Pre-Testes:</w:t>
      </w:r>
      <w:r>
        <w:t xml:space="preserve"> Students will conduct a literature review on existing hydroponic systems, food waste reduction strategies, and sustainable practices in the event industry.</w:t>
        <w:br/>
        <w:t xml:space="preserve">2. </w:t>
      </w:r>
      <w:r>
        <w:rPr>
          <w:b/>
        </w:rPr>
        <w:t>Assignment 1:</w:t>
      </w:r>
      <w:r>
        <w:t xml:space="preserve"> Students will design and propose a hydroponic plant rental system, considering factors such as equipment costs, maintenance requirements, and environmental impact.</w:t>
        <w:br/>
        <w:t xml:space="preserve">3. </w:t>
      </w:r>
      <w:r>
        <w:rPr>
          <w:b/>
        </w:rPr>
        <w:t>Project:</w:t>
      </w:r>
      <w:r>
        <w:t xml:space="preserve"> Students will work in teams to design and build a functional hydroponic plant rental system, collaborating with industry partners and local experts.</w:t>
        <w:br/>
        <w:t xml:space="preserve">4. </w:t>
      </w:r>
      <w:r>
        <w:rPr>
          <w:b/>
        </w:rPr>
        <w:t>Post-Tests:</w:t>
      </w:r>
      <w:r>
        <w:t xml:space="preserve"> Students will conduct surveys and interviews with exhibitors, attendees, and stakeholders to assess the effectiveness and impact of the project.</w:t>
        <w:br/>
        <w:br/>
      </w:r>
      <w:r>
        <w:rPr>
          <w:b/>
        </w:rPr>
        <w:t>Assessment Criteria:</w:t>
      </w:r>
      <w:r>
        <w:br/>
        <w:br/>
        <w:t>1. Design and proposal (20%):</w:t>
        <w:br/>
        <w:tab/>
        <w:t>* Depth of research and understanding of the topic</w:t>
        <w:br/>
        <w:tab/>
        <w:t>* Feasibility and scalability of the system</w:t>
        <w:br/>
        <w:tab/>
        <w:t>* Economic and environmental sustainability</w:t>
        <w:br/>
        <w:t>2. Project design and implementation (30%):</w:t>
        <w:br/>
        <w:tab/>
        <w:t>* Quality and functionality of the hydroponic system</w:t>
        <w:br/>
        <w:tab/>
        <w:t>* Collaboration and teamwork among team members</w:t>
        <w:br/>
        <w:tab/>
        <w:t>* Industry partnerships and partnerships with local experts</w:t>
        <w:br/>
        <w:t>3. Pre-test and post-test results (30%):</w:t>
        <w:br/>
        <w:tab/>
        <w:t>* Depth and breadth of survey and interview data</w:t>
        <w:br/>
        <w:tab/>
        <w:t>* Analytical and interpretive skills in assessing the effectiveness and impact of the project</w:t>
        <w:br/>
        <w:br/>
      </w:r>
      <w:r>
        <w:rPr>
          <w:b/>
        </w:rPr>
        <w:t>Expected Learning Outcomes:</w:t>
      </w:r>
      <w:r>
        <w:br/>
        <w:br/>
        <w:t>1. Students will develop a deep understanding of hydroponic systems and sustainable practices in the event industry.</w:t>
        <w:br/>
        <w:t>2. Students will acquire practical skills in designing and implementing innovative solutions to real-world problems.</w:t>
        <w:br/>
        <w:t>3. Students will develop strong teamwork and collaboration skills through the project design and implementation process.</w:t>
        <w:br/>
        <w:br/>
      </w:r>
      <w:r>
        <w:rPr>
          <w:b/>
        </w:rPr>
        <w:t>Triple Bottom Line (TBL) Solution:</w:t>
      </w:r>
      <w:r>
        <w:br/>
        <w:br/>
        <w:t>Our project aims to address the triple-bottom-line challenge of providing a triple bottom line solution, where the project's impact is measured across three key areas:</w:t>
        <w:br/>
        <w:br/>
        <w:t xml:space="preserve">1. </w:t>
      </w:r>
      <w:r>
        <w:rPr>
          <w:b/>
        </w:rPr>
        <w:t>People (Environmental):</w:t>
      </w:r>
      <w:r>
        <w:t xml:space="preserve"> The project addresses the environmental impact of food waste reduction and sustainability in the event industry.</w:t>
        <w:br/>
        <w:t xml:space="preserve">2. </w:t>
      </w:r>
      <w:r>
        <w:rPr>
          <w:b/>
        </w:rPr>
        <w:t>Planet (Economic):</w:t>
      </w:r>
      <w:r>
        <w:t xml:space="preserve"> The project fosters a sustainable economy by promoting affordable and fresh produce to exhibitors and attendees.</w:t>
        <w:br/>
        <w:t xml:space="preserve">3. </w:t>
      </w:r>
      <w:r>
        <w:rPr>
          <w:b/>
        </w:rPr>
        <w:t>Profit (Social):</w:t>
      </w:r>
      <w:r>
        <w:t xml:space="preserve"> The project provides an innovative solution to address food security and sustainability issues in the event industry, benefiting both exhibitors and attendees.</w:t>
        <w:br/>
        <w:br/>
      </w:r>
      <w:r>
        <w:rPr>
          <w:b/>
        </w:rPr>
        <w:t>Timeline:</w:t>
      </w:r>
      <w:r>
        <w:br/>
        <w:br/>
        <w:t>* Literature review and proposal submission (Week 1-2)</w:t>
        <w:br/>
        <w:t>* Project designing and planning (Week 3-6)</w:t>
        <w:br/>
        <w:t>* Project construction and testing (Week 7-12)</w:t>
        <w:br/>
        <w:t>* Pre-test and post-test data collection and analysis (Week 13-16)</w:t>
        <w:br/>
        <w:t>* Project presentation and evaluation (Week 17)</w:t>
        <w:br/>
        <w:br/>
      </w:r>
      <w:r>
        <w:rPr>
          <w:b/>
        </w:rPr>
        <w:t>Timeline References:</w:t>
      </w:r>
      <w:r>
        <w:br/>
        <w:br/>
        <w:t>The proposed timeline is designed to accommodate the typical duration of a capstone project process, with a focus on student engagement, learning, and professional development.</w:t>
      </w:r>
    </w:p>
    <w:p>
      <w:pPr>
        <w:pStyle w:val="Subtitle"/>
      </w:pPr>
      <w:r>
        <w:t>Episodes X-Facort:</w:t>
        <w:br/>
        <w:t xml:space="preserve"> X-1. Crafting a Unique Selling Proposition</w:t>
      </w:r>
    </w:p>
    <w:p>
      <w:pPr/>
      <w:r/>
      <w:r>
        <w:rPr>
          <w:b/>
        </w:rPr>
        <w:t>"GrowVista: Revolutionizing Visual Appearance &amp; Sustainability at Events"</w:t>
      </w:r>
      <w:r>
        <w:br/>
        <w:br/>
        <w:t>As a radio scriptwriter, I've crafted the USP for GrowVista, a hydroponic plant rental service specializing in innovative, visually stunning, and eco-friendly plant displays for exhibitors.</w:t>
        <w:br/>
        <w:br/>
      </w:r>
      <w:r>
        <w:rPr>
          <w:b/>
        </w:rPr>
        <w:t>Problem Statement:</w:t>
      </w:r>
      <w:r>
        <w:br/>
        <w:t>Event organizers and exhibitors often struggle to create visually appealing displays that also promote sustainability. Traditional plant arrangements can be time-consuming, costly, and environmentally unfriendly. Current plant rental options are either limited in design or focused solely on aesthetics without considering the well-being of the plants.</w:t>
        <w:br/>
        <w:br/>
      </w:r>
      <w:r>
        <w:rPr>
          <w:b/>
        </w:rPr>
        <w:t>Unique Selling Proposition (USP):</w:t>
      </w:r>
      <w:r>
        <w:br/>
        <w:t>At GrowVista, we offer cutting-edge, hydroponic plant rental solutions that blend art, innovation, and environmental responsibility. Our team of expert horticulturists and architects collaborate to design bespoke, visually striking displays that not only enhance the overall event experience but also prioritize plant health and minimize waste.</w:t>
        <w:br/>
        <w:br/>
      </w:r>
      <w:r>
        <w:rPr>
          <w:b/>
        </w:rPr>
        <w:t>Key Differentiators:</w:t>
      </w:r>
      <w:r>
        <w:br/>
        <w:br/>
        <w:t xml:space="preserve">1. </w:t>
      </w:r>
      <w:r>
        <w:rPr>
          <w:b/>
        </w:rPr>
        <w:t>Hydroponic Technology:</w:t>
      </w:r>
      <w:r>
        <w:t xml:space="preserve"> Our state-of-the-art hydroponic system ensures optimal growing conditions, reducing water consumption and minimizing the risk of plant disease.</w:t>
        <w:br/>
        <w:t xml:space="preserve">2. </w:t>
      </w:r>
      <w:r>
        <w:rPr>
          <w:b/>
        </w:rPr>
        <w:t>Customizable Displays:</w:t>
      </w:r>
      <w:r>
        <w:t xml:space="preserve"> From modern sculptures to intricate topiaries, our designs cater to diverse exhibition styles and themes.</w:t>
        <w:br/>
        <w:t xml:space="preserve">3. </w:t>
      </w:r>
      <w:r>
        <w:rPr>
          <w:b/>
        </w:rPr>
        <w:t>Eco-Friendly:</w:t>
      </w:r>
      <w:r>
        <w:t xml:space="preserve"> We use locally sourced, organic materials and biodegradable packaging, ensuring a minimal carbon footprint.</w:t>
        <w:br/>
        <w:t xml:space="preserve">4. </w:t>
      </w:r>
      <w:r>
        <w:rPr>
          <w:b/>
        </w:rPr>
        <w:t>Plant Care Experts:</w:t>
      </w:r>
      <w:r>
        <w:t xml:space="preserve"> Our team provides hands-on plant care and management, guaranteeing the health and well-being of the plants throughout the event.</w:t>
        <w:br/>
        <w:t xml:space="preserve">5. </w:t>
      </w:r>
      <w:r>
        <w:rPr>
          <w:b/>
        </w:rPr>
        <w:t>Sustainable Propagation:</w:t>
      </w:r>
      <w:r>
        <w:t xml:space="preserve"> We adopt a closed-loop system for plant propagation, reducing waste and ensuring that all plant material is either reused or recycled.</w:t>
        <w:br/>
        <w:br/>
      </w:r>
      <w:r>
        <w:rPr>
          <w:b/>
        </w:rPr>
        <w:t>Tone and Language:</w:t>
      </w:r>
      <w:r>
        <w:br/>
        <w:t>GrowVista's voice is engaging, sustainable, and innovative. Our language is conversational, highlighting the benefits of choosing our eco-friendly, hydroponic plant rental solutions. We use uplifting, motivational phrases to convey the excitement of partnering with a forward-thinking company like GrowVista.</w:t>
        <w:br/>
        <w:br/>
      </w:r>
      <w:r>
        <w:rPr>
          <w:b/>
        </w:rPr>
        <w:t>Catchphrases:</w:t>
      </w:r>
      <w:r>
        <w:br/>
        <w:br/>
        <w:t>* "Nurture your brand with nature"</w:t>
        <w:br/>
        <w:t>* "Grow with the future"</w:t>
        <w:br/>
        <w:t>* "Experience the art of hydroponics"</w:t>
        <w:br/>
        <w:br/>
      </w:r>
      <w:r>
        <w:rPr>
          <w:b/>
        </w:rPr>
        <w:t>Radio Script Example:</w:t>
      </w:r>
      <w:r>
        <w:br/>
        <w:t>"Introducing GrowVista, the premier hydroponic plant rental service for a greener, more vibrant event experience. Imagine a stunning display of thriving plants, perfectly tailored to your exhibition style. At GrowVista, we combine art, innovation, and sustainability to create unforgettable moments for your attendees. Say goodbye to traditional plant arrangements and hello to a world of eco-friendly, visually striking possibilities. Partner with GrowVista and join the revolution in event decoration."</w:t>
        <w:br/>
        <w:br/>
      </w:r>
      <w:r>
        <w:rPr>
          <w:b/>
        </w:rPr>
        <w:t>Target Audience:</w:t>
      </w:r>
      <w:r>
        <w:br/>
        <w:t>Exhibition organizers, event planners, and event stylists who prioritize environmental responsibility and innovative event design.</w:t>
        <w:br/>
        <w:br/>
      </w:r>
      <w:r>
        <w:rPr>
          <w:b/>
        </w:rPr>
        <w:t>Marketing Strategies:</w:t>
      </w:r>
      <w:r>
        <w:br/>
        <w:t>Influencer partnerships, targeted social media campaigns, and strategic collaborations with event venues and industry associations will help GrowVista reach a wider audience and establish its position as the go-to choice for eco-friendly, hydroponic plant rental solutions.</w:t>
      </w:r>
    </w:p>
    <w:p>
      <w:pPr>
        <w:pStyle w:val="Subtitle"/>
      </w:pPr>
      <w:r>
        <w:t>X-2. Building Long-Term Success Defenses</w:t>
      </w:r>
    </w:p>
    <w:p>
      <w:pPr/>
      <w:r/>
      <w:r>
        <w:rPr>
          <w:b/>
        </w:rPr>
        <w:t>Business Proposal: Resilient Hydroponic Plant Rentals for Exhibitors in a Sociological Context</w:t>
      </w:r>
      <w:r>
        <w:br/>
        <w:br/>
      </w:r>
      <w:r>
        <w:rPr>
          <w:b/>
        </w:rPr>
        <w:t>Executive Summary:</w:t>
      </w:r>
      <w:r>
        <w:br/>
        <w:br/>
        <w:t>As a radio scriptwriter specializing in the sociology industry, I recognize the potential disruptions brought about by technological advancements, particularly AI. To ensure long-term success in the Hydroponic Plant Rental for Exhibitors business, I propose the following strategies to build defenses against disruptions and position the business for resilience.</w:t>
        <w:br/>
        <w:br/>
      </w:r>
      <w:r>
        <w:rPr>
          <w:b/>
        </w:rPr>
        <w:t>Disruption Risks:</w:t>
      </w:r>
      <w:r>
        <w:br/>
        <w:br/>
        <w:t>1. AI-Powered Automation: AI-driven automation systems may potentially replace human labor or provide direct competition to our logistics management and setup services.</w:t>
        <w:br/>
        <w:t>2. Data-Driven Nurseries: Companies leveraging data analytics to optimize hydroponic systems may cut costs by reducing waste and improving plant yield.</w:t>
        <w:br/>
        <w:t>3. Economies of Scale: Large corporations acquiring or partnering with hydroponic nurseries may lead to economies of scale, marginally reducing our pricing competitiveness.</w:t>
        <w:br/>
        <w:br/>
      </w:r>
      <w:r>
        <w:rPr>
          <w:b/>
        </w:rPr>
        <w:t>Resilience Strategies:</w:t>
      </w:r>
      <w:r>
        <w:br/>
        <w:br/>
      </w:r>
      <w:r>
        <w:rPr>
          <w:b/>
        </w:rPr>
        <w:t>I. Business Model Adaptation</w:t>
      </w:r>
      <w:r>
        <w:br/>
        <w:br/>
        <w:t xml:space="preserve">1. </w:t>
      </w:r>
      <w:r>
        <w:rPr>
          <w:b/>
        </w:rPr>
        <w:t>Hybrid Offering:</w:t>
      </w:r>
      <w:r>
        <w:t xml:space="preserve"> Integrate AI-driven automatization systems into our logistics management for increased efficiency, aligning with AI-driven innovations.</w:t>
        <w:br/>
        <w:t xml:space="preserve">2. </w:t>
      </w:r>
      <w:r>
        <w:rPr>
          <w:b/>
        </w:rPr>
        <w:t>Data-Driven Insights:</w:t>
      </w:r>
      <w:r>
        <w:t xml:space="preserve"> Implement data analytics tools to optimize our business, streamlining growth, and improving yields.</w:t>
        <w:br/>
        <w:t xml:space="preserve">3. </w:t>
      </w:r>
      <w:r>
        <w:rPr>
          <w:b/>
        </w:rPr>
        <w:t>Strategic Partnerships:</w:t>
      </w:r>
      <w:r>
        <w:t xml:space="preserve"> Collaborate with influential corporations to access economies of scale and leverage industry-determining agreements.</w:t>
        <w:br/>
        <w:br/>
      </w:r>
      <w:r>
        <w:rPr>
          <w:b/>
        </w:rPr>
        <w:t>II. Logistics, Setup, and Maintenance</w:t>
      </w:r>
      <w:r>
        <w:br/>
        <w:br/>
        <w:t xml:space="preserve">1. </w:t>
      </w:r>
      <w:r>
        <w:rPr>
          <w:b/>
        </w:rPr>
        <w:t>Technology Training:</w:t>
      </w:r>
      <w:r>
        <w:t xml:space="preserve"> Offer workshops for local customers to upgrade their hydroponic systems with up-to-date technology.</w:t>
        <w:br/>
        <w:t xml:space="preserve">2. </w:t>
      </w:r>
      <w:r>
        <w:rPr>
          <w:b/>
        </w:rPr>
        <w:t>Proactive Marketing:</w:t>
      </w:r>
      <w:r>
        <w:t xml:space="preserve"> Target local nurseries, advocating for our hybrid logistics models and the improved yields they can attain.</w:t>
        <w:br/>
        <w:t xml:space="preserve">3. </w:t>
      </w:r>
      <w:r>
        <w:rPr>
          <w:b/>
        </w:rPr>
        <w:t>Hybrid Hybridization:</w:t>
      </w:r>
      <w:r>
        <w:t xml:space="preserve"> Highlight AI-driven automation benefits while underscoring the expertise of our seasoned logistics teams.</w:t>
        <w:br/>
        <w:br/>
      </w:r>
      <w:r>
        <w:rPr>
          <w:b/>
        </w:rPr>
        <w:t>III. Security and Quality Control</w:t>
      </w:r>
      <w:r>
        <w:br/>
        <w:br/>
        <w:t xml:space="preserve">1. </w:t>
      </w:r>
      <w:r>
        <w:rPr>
          <w:b/>
        </w:rPr>
        <w:t>Hybrid Cloud Approach:</w:t>
      </w:r>
      <w:r>
        <w:t xml:space="preserve"> Expand our logistics capabilities while highlighting benefits of outsourcing AI software expertise to established data analytics companies.</w:t>
        <w:br/>
        <w:t xml:space="preserve">2. </w:t>
      </w:r>
      <w:r>
        <w:rPr>
          <w:b/>
        </w:rPr>
        <w:t>Standardized Protocol Analysis System (SPAS):</w:t>
      </w:r>
      <w:r>
        <w:t xml:space="preserve"> Constructed certification protocol safeguarding customer expectations, developed in collaboration with technology firms specializing in hydroponics.</w:t>
        <w:br/>
        <w:t xml:space="preserve">3. </w:t>
      </w:r>
      <w:r>
        <w:rPr>
          <w:b/>
        </w:rPr>
        <w:t>Unmanned System and Specialized Delivery Services:</w:t>
      </w:r>
      <w:r>
        <w:t xml:space="preserve"> Automate transport to customers utilizing innovative delivery plans customized to different transport zone networks.</w:t>
        <w:br/>
        <w:br/>
      </w:r>
      <w:r>
        <w:rPr>
          <w:b/>
        </w:rPr>
        <w:t>IV. Customer Engagement and Retention</w:t>
      </w:r>
      <w:r>
        <w:br/>
        <w:br/>
        <w:t xml:space="preserve">1. </w:t>
      </w:r>
      <w:r>
        <w:rPr>
          <w:b/>
        </w:rPr>
        <w:t>Plant Renter Program Engagement Enhancement (PRPE):</w:t>
      </w:r>
      <w:r>
        <w:t xml:space="preserve"> Extend AI tools offered to customers while fostering customer engagement via industry-created membership networks.</w:t>
        <w:br/>
        <w:t xml:space="preserve">2. </w:t>
      </w:r>
      <w:r>
        <w:rPr>
          <w:b/>
        </w:rPr>
        <w:t>Customer Portal and Tech-enhanced Services Platform:</w:t>
      </w:r>
      <w:r>
        <w:t xml:space="preserve"> Update our existing networking platforms to involve tech-enhanced customer support, leading to expanded communication policies.</w:t>
        <w:br/>
        <w:t xml:space="preserve">3. </w:t>
      </w:r>
      <w:r>
        <w:rPr>
          <w:b/>
        </w:rPr>
        <w:t>Wellness and Education Programs:</w:t>
      </w:r>
      <w:r>
        <w:t xml:space="preserve"> Offer on-site workshops in hydroponic maintenance, promoting knowledge exchange and sustainable practices among member organizations.</w:t>
        <w:br/>
        <w:br/>
      </w:r>
      <w:r>
        <w:rPr>
          <w:b/>
        </w:rPr>
        <w:t>V. Professional Brand Identity:</w:t>
      </w:r>
      <w:r>
        <w:br/>
        <w:br/>
        <w:t>Reiterating, I propose cultivating partnerships with renowned industry advisors to demonstrate the progressive adaptation potential of Resilient Hydroponic Solutions, bolstered by demonstrated commitment and vision in our community.</w:t>
        <w:br/>
        <w:br/>
        <w:t>We shall propel resilience into Hydroponic Plant Rental for Exhibitors industry through strategic innovations enabled by collaborative practices, encouraging industry-wide social adaptation and bridging digital, logistical, and practical gaps all at once.</w:t>
      </w:r>
    </w:p>
    <w:p>
      <w:pPr>
        <w:pStyle w:val="Subtitle"/>
      </w:pPr>
      <w:r>
        <w:t>X-3. Refining Brand Tone for Consistency</w:t>
      </w:r>
    </w:p>
    <w:p>
      <w:pPr/>
      <w:r>
        <w:t>As a Project Lead/Researcher for a Sociology-focused business, I would assess the brand tone to ensure a consistent and effective voice across various marketing channels. Considering our capstone project, I've outlined a comprehensive approach to refining the brand tone and its implementation.</w:t>
        <w:br/>
        <w:br/>
      </w:r>
      <w:r>
        <w:rPr>
          <w:b/>
        </w:rPr>
        <w:t>Brand Tone Assessment:</w:t>
      </w:r>
      <w:r>
        <w:br/>
        <w:br/>
        <w:t>For our Sociology business, I would identify the following core values:</w:t>
        <w:br/>
        <w:br/>
        <w:t>1. Intellectual curiosity</w:t>
        <w:br/>
        <w:t>2. Social responsibility</w:t>
        <w:br/>
        <w:t>3. Innovation</w:t>
        <w:br/>
        <w:t>4. Collaboration</w:t>
        <w:br/>
        <w:t>5. Impact</w:t>
        <w:br/>
        <w:br/>
        <w:t>We want to convey a sense of thoughtfulness, passion, and expertise in our messaging. Our tone should be approachable, yet rigorous; inspiring, yet grounded in reality.</w:t>
        <w:br/>
        <w:br/>
      </w:r>
      <w:r>
        <w:rPr>
          <w:b/>
        </w:rPr>
        <w:t>Brand Voice Guidelines:</w:t>
      </w:r>
      <w:r>
        <w:br/>
        <w:br/>
        <w:t>To ensure consistency, we'll develop a set of core tone guidelines that outline the language, words, phrases, and style that will be used in all marketing materials, including content creation, social media, and stakeholder interactions.</w:t>
        <w:br/>
        <w:br/>
      </w:r>
      <w:r>
        <w:rPr>
          <w:b/>
        </w:rPr>
        <w:t>Key Brand Voice Categories:</w:t>
      </w:r>
      <w:r>
        <w:br/>
        <w:br/>
        <w:t>1. Technical tone (e.g., explaining complex sociological concepts)</w:t>
        <w:br/>
        <w:t>2. Conversational tone (e.g., interacting with students and partners)</w:t>
        <w:br/>
        <w:t>3. Inspirational tone (e.g., promoting the impact of our work)</w:t>
        <w:br/>
        <w:t>4. Credibility tone (e.g., establishing our expertise in the field)</w:t>
        <w:br/>
        <w:br/>
      </w:r>
      <w:r>
        <w:rPr>
          <w:b/>
        </w:rPr>
        <w:t>Ensuring Consistency:</w:t>
      </w:r>
      <w:r>
        <w:br/>
        <w:br/>
        <w:t>To maintain consistency, we'll consider the following strategies when hiring marketing team members or agencies:</w:t>
        <w:br/>
        <w:br/>
        <w:t xml:space="preserve">1. </w:t>
      </w:r>
      <w:r>
        <w:rPr>
          <w:b/>
        </w:rPr>
        <w:t>Develop a comprehensive onboarding process</w:t>
      </w:r>
      <w:r>
        <w:t xml:space="preserve"> to familiarize new team members with our brand tone guidelines and core values.</w:t>
        <w:br/>
        <w:t xml:space="preserve">2. </w:t>
      </w:r>
      <w:r>
        <w:rPr>
          <w:b/>
        </w:rPr>
        <w:t>Establish clear lines of communication</w:t>
      </w:r>
      <w:r>
        <w:t xml:space="preserve"> to ensure that all team members are aligned on our shared vision and messaging.</w:t>
        <w:br/>
        <w:t xml:space="preserve">3. </w:t>
      </w:r>
      <w:r>
        <w:rPr>
          <w:b/>
        </w:rPr>
        <w:t>Regular review and feedback sessions</w:t>
      </w:r>
      <w:r>
        <w:t xml:space="preserve"> to adjust and refine our tone guidelines as needed.</w:t>
        <w:br/>
        <w:t xml:space="preserve">4. </w:t>
      </w:r>
      <w:r>
        <w:rPr>
          <w:b/>
        </w:rPr>
        <w:t>Develop a shared language dictionary</w:t>
      </w:r>
      <w:r>
        <w:t xml:space="preserve"> to track and standardize specific words, phrases, and expressions across different marketing channels.</w:t>
        <w:br/>
        <w:t xml:space="preserve">5. </w:t>
      </w:r>
      <w:r>
        <w:rPr>
          <w:b/>
        </w:rPr>
        <w:t>Conduct training and workshops</w:t>
      </w:r>
      <w:r>
        <w:t xml:space="preserve"> on our brand tone guidelines to educate teams on the importance of consistency and effective communication.</w:t>
        <w:br/>
        <w:br/>
      </w:r>
      <w:r>
        <w:rPr>
          <w:b/>
        </w:rPr>
        <w:t>Project-Specific Implementation:</w:t>
      </w:r>
      <w:r>
        <w:br/>
        <w:br/>
        <w:t>To achieve these goals, I would:</w:t>
        <w:br/>
        <w:br/>
        <w:t>1. Work closely with local nurseries to source plants and explore ways to integrate them into our exhibitions, conveying the importance of sustainable practices and community engagement.</w:t>
        <w:br/>
        <w:t>2. Collaborate with event organizers to create seamless integration into exhibitions, highlighting the impact of our work on real-world problems.</w:t>
        <w:br/>
        <w:t>3. Develop engaging content that showcases the practical knowledge and triple-bottom-line solutions that our students will provide to real organizations.</w:t>
        <w:br/>
        <w:t>4. Establish a strong online presence, including social media, to promote our project and share success stories, impact, and achievements.</w:t>
        <w:br/>
        <w:br/>
      </w:r>
      <w:r>
        <w:rPr>
          <w:b/>
        </w:rPr>
        <w:t>Tracking and Evaluation:</w:t>
      </w:r>
      <w:r>
        <w:br/>
        <w:br/>
        <w:t>To measure the effectiveness of our brand tone and identify areas for improvement, I would:</w:t>
        <w:br/>
        <w:br/>
        <w:t>1. Conduct regular feedback surveys among stakeholders, including students, partners, and the broader community.</w:t>
        <w:br/>
        <w:t>2. Monitor social media engagement and sentiment analysis to gauge the impact of our tone on our online presence.</w:t>
        <w:br/>
        <w:t>3. Track key performance indicators (KPIs) such as project outcomes, student engagement, and partnerships established.</w:t>
        <w:br/>
        <w:t>4. Conduct bi-annual reviews of our brand tone guidelines to ensure alignment, consistency, and relevance.</w:t>
        <w:br/>
        <w:br/>
        <w:t>By implementing these strategies, we can ensure that our brand tone remains consistent, effective, and authentic throughout our project and beyond, ultimately achieving the desired impact in the Sociology sector.</w:t>
      </w:r>
    </w:p>
    <w:p>
      <w:pPr>
        <w:pStyle w:val="Subtitle"/>
      </w:pPr>
      <w:r>
        <w:t>X-4. Enhancing Customer Conversion Strategies</w:t>
      </w:r>
    </w:p>
    <w:p>
      <w:pPr/>
      <w:r/>
      <w:r>
        <w:rPr>
          <w:b/>
        </w:rPr>
        <w:t>Radio Script: "Unlocking Customer Conversion in Hydroponic Plant Rentals for Exhibitors"</w:t>
      </w:r>
      <w:r>
        <w:br/>
        <w:br/>
        <w:t>[Intro Music]</w:t>
        <w:br/>
        <w:br/>
        <w:t>Host: "Welcome to 'Business Boost', the show where we dive into the latest trends and strategies to boost your business. I'm your host, [Name], and today we're exploring the world of hydroponic plant rentals for exhibitors. Joining me is ChatGPT, our project lead and researcher. ChatGPT, let's get started."</w:t>
        <w:br/>
        <w:br/>
      </w:r>
      <w:r>
        <w:rPr>
          <w:b/>
        </w:rPr>
        <w:t>Segment 1: Understanding Hydroponic Systems</w:t>
      </w:r>
      <w:r>
        <w:br/>
        <w:br/>
        <w:t>ChatGPT: "Thanks for having me. Hydroponic plant rentals are an innovative way for event organizers to offer exhibitors a unique and sustainable experience. But to effectively market and convert potential customers, we need to understand the basics of hydroponic systems. Essentially, hydroponics involves growing plants in a nutrient-rich solution, rather than soil. This approach requires precise temperature, pH, and nutrient control, making it more challenging to maintain than soil-based systems."</w:t>
        <w:br/>
        <w:br/>
        <w:t>Host: "That's fascinating. How can we highlight these benefits to potential customers?"</w:t>
        <w:br/>
        <w:br/>
        <w:t>ChatGPT: "We can emphasize the eco-friendliness and water conservation aspects of hydroponics, as well as the precise control over growing conditions, which reduces the risk of contamination. We can also mention the increased crop yield and reduced labor costs associated with hydroponic systems."</w:t>
        <w:br/>
        <w:br/>
      </w:r>
      <w:r>
        <w:rPr>
          <w:b/>
        </w:rPr>
        <w:t>Segment 2: Event Logistics</w:t>
      </w:r>
      <w:r>
        <w:br/>
        <w:br/>
        <w:t>Host: "What about event logistics? How can we ensure successful hydroponic plant rentals?"</w:t>
        <w:br/>
        <w:br/>
        <w:t>ChatGPT: "To address logistics, we need to consider factors like energy efficiency, infrastructure requirements, and staffing needs. Events should aim to minimize waste, reduce carbon footprints, and provide attendees with engaging educational content about hydroponics and sustainable agriculture. We can partner with event organizers to provide all-inclusive packages, including hydroponic system installation, maintenance, and customer support."</w:t>
        <w:br/>
        <w:br/>
        <w:t>Host: "That's a great point. How can we emphasize the value of these packages to potential customers?"</w:t>
        <w:br/>
        <w:br/>
        <w:t>ChatGPT: "We can stress the convenience and peace of mind that comes with knowing that all logistical arrangements are taken care of. By highlighting the benefits of efficient event management, we can attract exhibitors looking to streamline their operations and focus on their core business."</w:t>
        <w:br/>
        <w:br/>
      </w:r>
      <w:r>
        <w:rPr>
          <w:b/>
        </w:rPr>
        <w:t>Segment 3: Customer Engagement Strategies</w:t>
      </w:r>
      <w:r>
        <w:br/>
        <w:br/>
        <w:t>Host: "Let's talk about customer engagement strategies. How can we keep potential customers interested and informed about hydroponic plant rentals?"</w:t>
        <w:br/>
        <w:br/>
        <w:t>ChatGPT: "To engage customers, we need to provide them with valuable content and experiences. This can include workshops, demonstrations, and case studies showcasing the success of hydroponic plant rentals in previous events. We can also curate social media content, host webinars, and create relationships with influencers and thought leaders in the events and sustainability industries."</w:t>
        <w:br/>
        <w:br/>
        <w:t>Host: "That makes sense. How can we track and measure the effectiveness of these engagement strategies?"</w:t>
        <w:br/>
        <w:br/>
        <w:t>ChatGPT: "We can use metrics like website analytics, social media engagement, and email open rates to measure the effectiveness of these strategies. By continuously monitoring and adjusting our approach, we can refine our customer engagement strategies and increase their impact."</w:t>
        <w:br/>
        <w:br/>
      </w:r>
      <w:r>
        <w:rPr>
          <w:b/>
        </w:rPr>
        <w:t>Segment 4: Sustainable Practices in Agriculture</w:t>
      </w:r>
      <w:r>
        <w:br/>
        <w:br/>
        <w:t>Host: "Sustainability in agriculture is a key aspect of hydroponic plant rentals. How can we highlight the eco-friendliness of these systems to potential customers?"</w:t>
        <w:br/>
        <w:br/>
        <w:t>ChatGPT: "By emphasizing the water conservation and reduced land usage aspects of hydroponics, we can appeal to customers looking to reduce their environmental footprint. We can also highlight the benefits of reduced chemical usage and lower carbon emissions associated with traditional growing methods."</w:t>
        <w:br/>
        <w:br/>
        <w:t>Host: "That's a great point. How can we ensure that our hydroponic plant rentals are designed with sustainability in mind from the outset?"</w:t>
        <w:br/>
        <w:br/>
        <w:t>ChatGPT: "To ensure that our hydroponic plant rentals are designed with sustainability in mind, we need to design systems that minimize energy consumption, reduce water waste, and promote soil conservation. By emphasizing these aspects, we can appeal to customers looking for sustainable solutions and build a reputation as eco-friendly providers."</w:t>
        <w:br/>
        <w:br/>
      </w:r>
      <w:r>
        <w:rPr>
          <w:b/>
        </w:rPr>
        <w:t>Conclusion</w:t>
      </w:r>
      <w:r>
        <w:br/>
        <w:br/>
        <w:t>Host: "Thanks, ChatGPT, for shedding light on the key aspects of hydroponic plant rentals for exhibitors. What are the top actionable strategies to enhance customer conversion?"</w:t>
        <w:br/>
        <w:br/>
        <w:t>ChatGPT: "To enhance customer conversion, we need to emphasize the unique benefits of hydroponic systems, provide engaging customer experiences, and develop a deep understanding of event logistics. We also need to highlight the eco-friendliness of our services and meet customers' evolving expectations for sustainable practices in agriculture."</w:t>
        <w:br/>
        <w:br/>
        <w:t>Host: "Great insights. As always, thanks for joining us on 'Business Boost'. If you're interested in learning more about hydroponic plant rentals or want to address specific customer conversion challenges, feel free to reach out to us."</w:t>
        <w:br/>
        <w:br/>
        <w:t>[Outro Music]</w:t>
      </w:r>
    </w:p>
    <w:p>
      <w:pPr>
        <w:pStyle w:val="Subtitle"/>
      </w:pPr>
      <w:r>
        <w:t>X-5. Optimizing Email Campaign Effectiveness</w:t>
      </w:r>
    </w:p>
    <w:p>
      <w:pPr/>
      <w:r>
        <w:t>Based on the provided context, I'll optimize email campaigns for increased effectiveness in the Sociology market, considering the specific capstone project. Here's a plan to align with the brand voice and make improvements to conversion rates:</w:t>
        <w:br/>
        <w:br/>
      </w:r>
      <w:r>
        <w:rPr>
          <w:b/>
        </w:rPr>
        <w:t>Email Campaign Structure:</w:t>
      </w:r>
      <w:r>
        <w:br/>
        <w:br/>
        <w:t xml:space="preserve">1. </w:t>
      </w:r>
      <w:r>
        <w:rPr>
          <w:b/>
        </w:rPr>
        <w:t>Warm-Up Campaign</w:t>
      </w:r>
      <w:r>
        <w:t>: Introduce organizations and students involved in the capstone project, focusing on the triple-bottom-line concept (People, Planet, Profit).</w:t>
        <w:br/>
        <w:t xml:space="preserve">2. </w:t>
      </w:r>
      <w:r>
        <w:rPr>
          <w:b/>
        </w:rPr>
        <w:t>Impact Campaign</w:t>
      </w:r>
      <w:r>
        <w:t>: Share the impact stories of previous capstone projects, showcasing the benefits of collaboration and the successful implementation of sustainable solutions.</w:t>
        <w:br/>
        <w:t xml:space="preserve">3. </w:t>
      </w:r>
      <w:r>
        <w:rPr>
          <w:b/>
        </w:rPr>
        <w:t>Call-to-Action (CTA) Campaign</w:t>
      </w:r>
      <w:r>
        <w:t>: Encourage students and organizations to get involved, providing a clear CTA (e.g., "Join Our Capstone Project") and outlining the benefits of participating (e.g., "Improve your company's sustainability report" or "Contribute to a positive social impact").</w:t>
        <w:br/>
        <w:br/>
      </w:r>
      <w:r>
        <w:rPr>
          <w:b/>
        </w:rPr>
        <w:t>Email Copy Improvements:</w:t>
      </w:r>
      <w:r>
        <w:br/>
        <w:br/>
        <w:t xml:space="preserve">1. </w:t>
      </w:r>
      <w:r>
        <w:rPr>
          <w:b/>
        </w:rPr>
        <w:t>Subject Line</w:t>
      </w:r>
      <w:r>
        <w:t>: Craft attention-grabbing subject lines that highlight the brand's unique value proposition (e.g., "Collaborate for a Better Tomorrow" or "Solving Societal Problems Together").</w:t>
        <w:br/>
        <w:t xml:space="preserve">2. </w:t>
      </w:r>
      <w:r>
        <w:rPr>
          <w:b/>
        </w:rPr>
        <w:t>Personalization</w:t>
      </w:r>
      <w:r>
        <w:t>: Address the recipient by name and tailor the email content based on their organization or interests.</w:t>
        <w:br/>
        <w:t xml:space="preserve">3. </w:t>
      </w:r>
      <w:r>
        <w:rPr>
          <w:b/>
        </w:rPr>
        <w:t>Storytelling</w:t>
      </w:r>
      <w:r>
        <w:t>: Use compelling narratives to illustrate the benefits of collaboration and the positive impact of sustainable solutions.</w:t>
        <w:br/>
        <w:t xml:space="preserve">4. </w:t>
      </w:r>
      <w:r>
        <w:rPr>
          <w:b/>
        </w:rPr>
        <w:t>Clear CTAs</w:t>
      </w:r>
      <w:r>
        <w:t>: Use action-oriented language and prominent CTAs to encourage recipients to take the desired action.</w:t>
        <w:br/>
        <w:t xml:space="preserve">5. </w:t>
      </w:r>
      <w:r>
        <w:rPr>
          <w:b/>
        </w:rPr>
        <w:t>Social Proof</w:t>
      </w:r>
      <w:r>
        <w:t>: Highlight any notable organizations or professionals involved in the project, showcasing credibility and trustworthiness.</w:t>
        <w:br/>
        <w:t xml:space="preserve">6. </w:t>
      </w:r>
      <w:r>
        <w:rPr>
          <w:b/>
        </w:rPr>
        <w:t>Countdown</w:t>
      </w:r>
      <w:r>
        <w:t>: Incorporate a sense of urgency by creating a countdown to the project deadline or highlighting the limited availability of spots.</w:t>
        <w:br/>
        <w:t xml:space="preserve">7. </w:t>
      </w:r>
      <w:r>
        <w:rPr>
          <w:b/>
        </w:rPr>
        <w:t>Unsubscribe Link</w:t>
      </w:r>
      <w:r>
        <w:t>: Provide a clear and prominent unsubscribe link to respect recipient preferences.</w:t>
        <w:br/>
        <w:br/>
      </w:r>
      <w:r>
        <w:rPr>
          <w:b/>
        </w:rPr>
        <w:t>Brand Voice Alignment:</w:t>
      </w:r>
      <w:r>
        <w:br/>
        <w:br/>
        <w:t xml:space="preserve">1. </w:t>
      </w:r>
      <w:r>
        <w:rPr>
          <w:b/>
        </w:rPr>
        <w:t>Tone</w:t>
      </w:r>
      <w:r>
        <w:t>: Personable, yet professional, and enthusiastic about the project's mission.</w:t>
        <w:br/>
        <w:t xml:space="preserve">2. </w:t>
      </w:r>
      <w:r>
        <w:rPr>
          <w:b/>
        </w:rPr>
        <w:t>Language</w:t>
      </w:r>
      <w:r>
        <w:t>: Use accessible and clear language, avoiding technical jargon and focusing on the impact and benefits.</w:t>
        <w:br/>
        <w:t xml:space="preserve">3. </w:t>
      </w:r>
      <w:r>
        <w:rPr>
          <w:b/>
        </w:rPr>
        <w:t>Emotional Connection</w:t>
      </w:r>
      <w:r>
        <w:t>: Emphasize the emotional benefits of participating in the project, such as contributing to positive social change or enhancing one's company's reputation.</w:t>
        <w:br/>
        <w:t xml:space="preserve">4. </w:t>
      </w:r>
      <w:r>
        <w:rPr>
          <w:b/>
        </w:rPr>
        <w:t>Authenticity</w:t>
      </w:r>
      <w:r>
        <w:t>: Showcase the brand's genuine passion and commitment to sustainability and social impact.</w:t>
        <w:br/>
        <w:br/>
      </w:r>
      <w:r>
        <w:rPr>
          <w:b/>
        </w:rPr>
        <w:t>Call-to-Action Plan:</w:t>
      </w:r>
      <w:r>
        <w:br/>
        <w:br/>
        <w:t xml:space="preserve">1. </w:t>
      </w:r>
      <w:r>
        <w:rPr>
          <w:b/>
        </w:rPr>
        <w:t>Warm-Up Campaign</w:t>
      </w:r>
      <w:r>
        <w:t>: Allocate 20% of the budget to create initial awareness among organizations and students.</w:t>
        <w:br/>
        <w:t xml:space="preserve">2. </w:t>
      </w:r>
      <w:r>
        <w:rPr>
          <w:b/>
        </w:rPr>
        <w:t>Impact Campaign</w:t>
      </w:r>
      <w:r>
        <w:t>: Utilize 40% of the budget to share success stories and impact from previous projects.</w:t>
        <w:br/>
        <w:t xml:space="preserve">3. </w:t>
      </w:r>
      <w:r>
        <w:rPr>
          <w:b/>
        </w:rPr>
        <w:t>CTA Campaign</w:t>
      </w:r>
      <w:r>
        <w:t>: Invest 30% of the budget in creating engaging CTAs and promoting the capstone project website.</w:t>
        <w:br/>
        <w:br/>
      </w:r>
      <w:r>
        <w:rPr>
          <w:b/>
        </w:rPr>
        <w:t>Budget Allocation:</w:t>
      </w:r>
      <w:r>
        <w:br/>
        <w:br/>
        <w:t xml:space="preserve">1. </w:t>
      </w:r>
      <w:r>
        <w:rPr>
          <w:b/>
        </w:rPr>
        <w:t>Email Software</w:t>
      </w:r>
      <w:r>
        <w:t>: 10% of the total budget for email software, automation tools, and customer support.</w:t>
        <w:br/>
        <w:t xml:space="preserve">2. </w:t>
      </w:r>
      <w:r>
        <w:rPr>
          <w:b/>
        </w:rPr>
        <w:t>Content Creation</w:t>
      </w:r>
      <w:r>
        <w:t>: 40% of the total budget for creating engaging emails, social media content, and website materials.</w:t>
        <w:br/>
        <w:t xml:space="preserve">3. </w:t>
      </w:r>
      <w:r>
        <w:rPr>
          <w:b/>
        </w:rPr>
        <w:t>Marketing Expertise</w:t>
      </w:r>
      <w:r>
        <w:t>: 20% of the total budget for consulting and collaboration with marketing experts.</w:t>
        <w:br/>
        <w:t xml:space="preserve">4. </w:t>
      </w:r>
      <w:r>
        <w:rPr>
          <w:b/>
        </w:rPr>
        <w:t>Project Development</w:t>
      </w:r>
      <w:r>
        <w:t>: 30% of the total budget for developing the capstone project curriculum, training students, and coordinating with partner organizations.</w:t>
        <w:br/>
        <w:br/>
      </w:r>
      <w:r>
        <w:rPr>
          <w:b/>
        </w:rPr>
        <w:t>Timeline:</w:t>
      </w:r>
      <w:r>
        <w:br/>
        <w:br/>
        <w:t xml:space="preserve">1. </w:t>
      </w:r>
      <w:r>
        <w:rPr>
          <w:b/>
        </w:rPr>
        <w:t>January-February</w:t>
      </w:r>
      <w:r>
        <w:t>: Develop warm-up campaign and content calendar.</w:t>
        <w:br/>
        <w:t xml:space="preserve">2. </w:t>
      </w:r>
      <w:r>
        <w:rPr>
          <w:b/>
        </w:rPr>
        <w:t>March-April</w:t>
      </w:r>
      <w:r>
        <w:t>: Launch impact campaign and email automation tools.</w:t>
        <w:br/>
        <w:t xml:space="preserve">3. </w:t>
      </w:r>
      <w:r>
        <w:rPr>
          <w:b/>
        </w:rPr>
        <w:t>May-June</w:t>
      </w:r>
      <w:r>
        <w:t>: Roll out CTA campaign and analyze results.</w:t>
        <w:br/>
        <w:br/>
        <w:t>By implementing this email campaign strategy, we can increase effectiveness, improve brand voice alignment, and drive conversions in the Sociology market.</w:t>
      </w:r>
    </w:p>
    <w:p>
      <w:pPr>
        <w:pStyle w:val="Subtitle"/>
      </w:pPr>
      <w:r>
        <w:t>X-6. Applying Prompts to Enhance Email Campaigns</w:t>
      </w:r>
    </w:p>
    <w:p>
      <w:pPr/>
      <w:r>
        <w:t>Subject: Radiant Scripts: Lighting the Way for Sustainable Growth</w:t>
        <w:br/>
        <w:br/>
        <w:t>Dear [Organization Representative],</w:t>
        <w:br/>
        <w:br/>
        <w:t>I hope this email finds you well. As the Project Lead/Researcher for Radiant Scripts, I am excited to take on the challenge of collaborating with your esteemed organization to develop a captivating capstone project that not only addresses an existing societal problem but also showcases the innovative potential of hydroponics as an agricultural method.</w:t>
        <w:br/>
        <w:br/>
        <w:t>In light of our shared goal to promote sustainable solutions, I would like to propose the following project idea:</w:t>
        <w:br/>
        <w:br/>
      </w:r>
      <w:r>
        <w:rPr>
          <w:b/>
        </w:rPr>
        <w:t>Project Title:</w:t>
      </w:r>
      <w:r>
        <w:t xml:space="preserve"> "Growing Awareness, Growing Sustainability: Hydroponics in the Spotlight"</w:t>
        <w:br/>
        <w:br/>
      </w:r>
      <w:r>
        <w:rPr>
          <w:b/>
        </w:rPr>
        <w:t>Objective:</w:t>
      </w:r>
      <w:r>
        <w:t xml:space="preserve"> To design and implement an exhibition display system that effectively showcases the benefits of hydroponics, while reducing environmental impact and promoting eco-friendly practices.</w:t>
        <w:br/>
        <w:br/>
      </w:r>
      <w:r>
        <w:rPr>
          <w:b/>
        </w:rPr>
        <w:t>Key Components:</w:t>
      </w:r>
      <w:r>
        <w:br/>
        <w:br/>
        <w:t xml:space="preserve">1. </w:t>
      </w:r>
      <w:r>
        <w:rPr>
          <w:b/>
        </w:rPr>
        <w:t>Interactive Display:</w:t>
      </w:r>
      <w:r>
        <w:t xml:space="preserve"> Develop an engaging and immersive display that utilizes interactive elements, such as touchscreens, videos, and augmented reality, to educate visitors about the benefits of hydroponics, its applications, and its potential to solve social and environmental problems.</w:t>
        <w:br/>
        <w:t xml:space="preserve">2. </w:t>
      </w:r>
      <w:r>
        <w:rPr>
          <w:b/>
        </w:rPr>
        <w:t>Sustainable Materials:</w:t>
      </w:r>
      <w:r>
        <w:t xml:space="preserve"> Select eco-friendly materials for the display, such as reclaimed wood, recycled plastics, and energy-efficient lighting, to minimize the carbon footprint of the exhibition.</w:t>
        <w:br/>
        <w:t xml:space="preserve">3. </w:t>
      </w:r>
      <w:r>
        <w:rPr>
          <w:b/>
        </w:rPr>
        <w:t>Real-World Examples:</w:t>
      </w:r>
      <w:r>
        <w:t xml:space="preserve"> Incorporate real-world examples of successful hydroponic projects, highlighting the social and environmental impact of these initiatives.</w:t>
        <w:br/>
        <w:t xml:space="preserve">4. </w:t>
      </w:r>
      <w:r>
        <w:rPr>
          <w:b/>
        </w:rPr>
        <w:t>Innovative Design:</w:t>
      </w:r>
      <w:r>
        <w:t xml:space="preserve"> Incorporate cutting-edge design elements, such as 3D printing, to create visually striking and engaging visuals that showcase the potential of hydroponics to solve societal problems.</w:t>
        <w:br/>
        <w:br/>
      </w:r>
      <w:r>
        <w:rPr>
          <w:b/>
        </w:rPr>
        <w:t>Triple-Bottom-Line Solution:</w:t>
      </w:r>
      <w:r>
        <w:br/>
        <w:br/>
        <w:t xml:space="preserve">1. </w:t>
      </w:r>
      <w:r>
        <w:rPr>
          <w:b/>
        </w:rPr>
        <w:t>Social Impact:</w:t>
      </w:r>
      <w:r>
        <w:t xml:space="preserve"> Provide educational resources and workshops for schools, community groups, and farmers to promote the adoption of hydroponics as a sustainable agricultural method.</w:t>
        <w:br/>
        <w:t xml:space="preserve">2. </w:t>
      </w:r>
      <w:r>
        <w:rPr>
          <w:b/>
        </w:rPr>
        <w:t>Environmental Impact:</w:t>
      </w:r>
      <w:r>
        <w:t xml:space="preserve"> Contribute to the reduction of greenhouse gas emissions by promoting sustainable practices, such as energy-efficient use of LED lighting and precipitation systems.</w:t>
        <w:br/>
        <w:t xml:space="preserve">3. </w:t>
      </w:r>
      <w:r>
        <w:rPr>
          <w:b/>
        </w:rPr>
        <w:t>Economic Benefits:</w:t>
      </w:r>
      <w:r>
        <w:t xml:space="preserve"> Partner with local businesses to create job opportunities and stimulate economic growth by showcasing the potential of hydroponics to diversify agricultural practices and promote sustainable crop production.</w:t>
        <w:br/>
        <w:br/>
      </w:r>
      <w:r>
        <w:rPr>
          <w:b/>
        </w:rPr>
        <w:t>Implementation Plan:</w:t>
      </w:r>
      <w:r>
        <w:br/>
        <w:br/>
        <w:t xml:space="preserve">1. </w:t>
      </w:r>
      <w:r>
        <w:rPr>
          <w:b/>
        </w:rPr>
        <w:t>Project Kickoff:</w:t>
      </w:r>
      <w:r>
        <w:t xml:space="preserve"> Schedule a kick-off meeting to discuss project objectives, timelines, and deliverables.</w:t>
        <w:br/>
        <w:t xml:space="preserve">2. </w:t>
      </w:r>
      <w:r>
        <w:rPr>
          <w:b/>
        </w:rPr>
        <w:t>Research and Design:</w:t>
      </w:r>
      <w:r>
        <w:t xml:space="preserve"> Conduct research and design the exhibition display, including interactive elements, sustainable materials, and real-world examples.</w:t>
        <w:br/>
        <w:t xml:space="preserve">3. </w:t>
      </w:r>
      <w:r>
        <w:rPr>
          <w:b/>
        </w:rPr>
        <w:t>Prototyping and Testing:</w:t>
      </w:r>
      <w:r>
        <w:t xml:space="preserve"> Create prototypes and conduct usability testing to refine the design and ensure an engaging user experience.</w:t>
        <w:br/>
        <w:t xml:space="preserve">4. </w:t>
      </w:r>
      <w:r>
        <w:rPr>
          <w:b/>
        </w:rPr>
        <w:t>Exhibition Launch:</w:t>
      </w:r>
      <w:r>
        <w:t xml:space="preserve"> Organize a launch event to unveil the exhibition display, followed by ongoing exhibitions and workshops throughout the year.</w:t>
        <w:br/>
        <w:br/>
      </w:r>
      <w:r>
        <w:rPr>
          <w:b/>
        </w:rPr>
        <w:t>Deliverables:</w:t>
      </w:r>
      <w:r>
        <w:br/>
        <w:br/>
        <w:t>1. A comprehensive project report outlining the design, development, and implementation of the exhibition display.</w:t>
        <w:br/>
        <w:t>2. A list of professional references, including schools, community groups, and farmers who have benefited from the project.</w:t>
        <w:br/>
        <w:t>3. A video showcasing the inauguration and ongoing exhibitions, highlighting the social and environmental impact of hydroponics.</w:t>
        <w:br/>
        <w:br/>
        <w:t>I am confident that, together, we can create a groundbreaking capstone project that showcases the potential of hydroponics to solve societal problems while promoting sustainable growth. I look forward to discussing this project idea further and exploring ways to collaborate.</w:t>
        <w:br/>
        <w:br/>
        <w:t>Best regards,</w:t>
        <w:br/>
        <w:br/>
        <w:t>[Your Name]</w:t>
        <w:br/>
        <w:t>Project Lead/Researcher, Radiant Scripts</w:t>
        <w:br/>
        <w:t>[Your Contact Information]</w:t>
      </w:r>
    </w:p>
    <w:p>
      <w:pPr>
        <w:pStyle w:val="Subtitle"/>
      </w:pPr>
      <w:r>
        <w:t>Episodes Presentation: A draft for publishing via internet:</w:t>
      </w:r>
    </w:p>
    <w:p>
      <w:pPr/>
      <w:r/>
      <w:r>
        <w:rPr>
          <w:b/>
        </w:rPr>
        <w:t>Radio Script: Hydroponic Plant Rental for Exhibitors</w:t>
      </w:r>
      <w:r>
        <w:br/>
        <w:br/>
        <w:t>[Intro Music: Upbeat and futuristic tune]</w:t>
        <w:br/>
        <w:br/>
        <w:t>Host: "Welcome to 'Innovate and Grow' - the show where we explore the latest ideas and trends in innovation and education. I'm your host, [Name], and today we're going to discuss a unique opportunity for exhibitors at trade shows and exhibitions: Hydroponic Plant Rental.</w:t>
        <w:br/>
        <w:br/>
        <w:t>[Background Sound: Descriptive ambiance of a trade show]</w:t>
        <w:br/>
        <w:br/>
        <w:t>Host: "For those who may not be familiar, hydroponics is a method of growing plants in a nutrient-rich solution rather than soil. It's a highly efficient and productive way to grow a wide variety of crops, from leafy greens to fruits and vegetables.</w:t>
        <w:br/>
        <w:br/>
        <w:t>[Cut to an interview with a guest expert]</w:t>
        <w:br/>
        <w:br/>
        <w:t>Guest: "Traditionally, exhibitors would spend a lot of time and money on renting equipment and maintaining plants. With hydroponic plant rental, exhibitors can focus on showcasing their products while having access to fresh, high-quality produce on site. Plus, reduced maintenance means lower costs and greater profitability."</w:t>
        <w:br/>
        <w:br/>
        <w:t>Host: "That's right. Our company, GreenConnect, has developed a hydroponic plant rental service specifically designed for exhibitors. Our system is flexible, modular, and highly customizable to meet the needs of clients.</w:t>
        <w:br/>
        <w:br/>
        <w:t>[Cut back to the host]</w:t>
        <w:br/>
        <w:br/>
        <w:t>Host: "We're offering a range of plant options, including leafy greens, herbs, and flowers. Our expert team will arrange for plant growth, irrigation, and maintenance, so clients can focus on their displays and sales.</w:t>
        <w:br/>
        <w:br/>
        <w:t>[Cut to a testimonial from a satisfied client]</w:t>
        <w:br/>
        <w:br/>
        <w:t>Client: "We were blown away by the quality and convenience of GreenConnect's hydroponic plant rental service. Our sales skyrocketed with the added visual appeal of fresh produce, and our staff loved the ease of use and maintenance."</w:t>
        <w:br/>
        <w:br/>
        <w:t>Host: "So if you're an exhibitor looking to take your show stand to the next level, check out GreenConnect's hydroponic plant rental service. Contact us at [phone number] or [email address] to learn more.</w:t>
        <w:br/>
        <w:br/>
        <w:t>[Call to Action: Operators are standing by]</w:t>
        <w:br/>
        <w:br/>
        <w:t>Host: "This is [Name], signing off from 'Innovate and Grow'. Until next time, stay ahead of the curve and keep innovating!"</w:t>
        <w:br/>
        <w:br/>
        <w:t>[Outro Music: Upbeat and futuristic tune]</w:t>
        <w:br/>
        <w:br/>
      </w:r>
      <w:r>
        <w:rPr>
          <w:b/>
        </w:rPr>
        <w:t>Note:</w:t>
      </w:r>
      <w:r>
        <w:t xml:space="preserve"> This script is a draft and can be modified to fit specific needs and requirements.</w:t>
      </w:r>
    </w:p>
    <w:p>
      <w:pPr>
        <w:pStyle w:val="Subtitle"/>
      </w:pPr>
      <w:r>
        <w:t>P-1. Write a sensational press release for this</w:t>
      </w:r>
    </w:p>
    <w:p>
      <w:pPr/>
      <w:r/>
      <w:r>
        <w:rPr>
          <w:b/>
        </w:rPr>
        <w:t>BREAKING: Hydroponic Revolution Unleashed - Set Your Stall Apart with Our Innovative Plant Rental Services!</w:t>
      </w:r>
      <w:r>
        <w:br/>
        <w:br/>
        <w:t>[Subheadline:] World's First Hydroponic Plant Rental Services Designed Specifically for Exhibitors Coming Soon to [City Name] - Transform Your Exhibition Experience Forever!</w:t>
        <w:br/>
        <w:br/>
        <w:t>[Image: A vibrant and lush display of hydroponically grown plants]</w:t>
        <w:br/>
        <w:br/>
        <w:t>Attention all Exhibitors!</w:t>
        <w:br/>
        <w:br/>
        <w:t>Are you tired of wilted, bare, or lackluster display options? Are you fed up with the hassle and maintenance of traditional plant arrangements? Look no further! Our pioneering hydroponic plant rental services are poised to revolutionize the exhibition landscape and set your stall apart from the rest.</w:t>
        <w:br/>
        <w:br/>
        <w:t>By introducing a cutting-edge, soil-free cultivation system, our expert team provides exhibitors with the perfect blend of freshness, vibrancy, and ease-of-maintenance. Our state-of-the-art hydroponic technology ensures optimal growth, unparalleled health, and increased shelf life - all while providing a stunning, lush display that will captivate visitors and strengthen your brand presence.</w:t>
        <w:br/>
        <w:br/>
      </w:r>
      <w:r>
        <w:rPr>
          <w:b/>
        </w:rPr>
        <w:t>What sets our hydroponic plant rental services apart:</w:t>
      </w:r>
      <w:r>
        <w:br/>
        <w:br/>
        <w:t xml:space="preserve">- </w:t>
      </w:r>
      <w:r>
        <w:rPr>
          <w:b/>
        </w:rPr>
        <w:t>Convenience:</w:t>
      </w:r>
      <w:r>
        <w:t xml:space="preserve"> No need to transport, store, or maintain your own plants - we handle everything!</w:t>
        <w:br/>
        <w:t xml:space="preserve">- </w:t>
      </w:r>
      <w:r>
        <w:rPr>
          <w:b/>
        </w:rPr>
        <w:t>Variety:</w:t>
      </w:r>
      <w:r>
        <w:t xml:space="preserve"> Choose from a wide range of flowering and foliage plants, ensuring a dynamic display tailored to your needs.</w:t>
        <w:br/>
        <w:t xml:space="preserve">- </w:t>
      </w:r>
      <w:r>
        <w:rPr>
          <w:b/>
        </w:rPr>
        <w:t>Sustainability:</w:t>
      </w:r>
      <w:r>
        <w:t xml:space="preserve"> Eco-friendly, our hydroponic system minimizes water and waste, resulting in a cleaner, greener environment.</w:t>
        <w:br/>
        <w:t xml:space="preserve">- </w:t>
      </w:r>
      <w:r>
        <w:rPr>
          <w:b/>
        </w:rPr>
        <w:t>Professional Support:</w:t>
      </w:r>
      <w:r>
        <w:t xml:space="preserve"> Our expert team will work closely with you to design, deliver, and manage your plant arrangements, ensuring seamless execution.</w:t>
        <w:br/>
        <w:br/>
      </w:r>
      <w:r>
        <w:rPr>
          <w:b/>
        </w:rPr>
        <w:t>Still unsure?</w:t>
      </w:r>
      <w:r>
        <w:t xml:space="preserve"> Here are the operational strategies we are implementing to ensure your experience is nothing short of extraordinary:</w:t>
        <w:br/>
        <w:br/>
        <w:t xml:space="preserve">- </w:t>
      </w:r>
      <w:r>
        <w:rPr>
          <w:b/>
        </w:rPr>
        <w:t>Training and Consultation:</w:t>
      </w:r>
      <w:r>
        <w:t xml:space="preserve"> Allow us to guide you through a personalized consultation, covering all the aspects of hydroponic plant rental, from plant selection to setup.</w:t>
        <w:br/>
        <w:t xml:space="preserve">- </w:t>
      </w:r>
      <w:r>
        <w:rPr>
          <w:b/>
        </w:rPr>
        <w:t>Customization:</w:t>
      </w:r>
      <w:r>
        <w:t xml:space="preserve"> Create displays tailored to your brand, design, and objectives - we work with you to achieve the desired aesthetic.</w:t>
        <w:br/>
        <w:t xml:space="preserve">- </w:t>
      </w:r>
      <w:r>
        <w:rPr>
          <w:b/>
        </w:rPr>
        <w:t>Logistics and Pickup:</w:t>
      </w:r>
      <w:r>
        <w:t xml:space="preserve"> We take care of picking up your existing plants and setting up the new hydroponic displays, so you can focus on what matters most.</w:t>
        <w:br/>
        <w:t xml:space="preserve">- </w:t>
      </w:r>
      <w:r>
        <w:rPr>
          <w:b/>
        </w:rPr>
        <w:t>Scheduling and Maintenance:</w:t>
      </w:r>
      <w:r>
        <w:t xml:space="preserve"> Schedule your pick-up and delivery at a time that suits you and ensure our team handles maintenance and care of your plants to ensure their optimal condition.</w:t>
        <w:br/>
        <w:br/>
        <w:t>Don't miss this groundbreaking opportunity to transform your exhibition experience! Join us in shaping the future of exhibition design and attract more visitors, new customers, and media attention to your stall.</w:t>
        <w:br/>
        <w:br/>
      </w:r>
      <w:r>
        <w:rPr>
          <w:b/>
        </w:rPr>
        <w:t>Book your experience today with our innovative hydroponic plant rental services! Contact us at [Contact Information]</w:t>
      </w:r>
      <w:r>
        <w:br/>
        <w:br/>
        <w:t>Address: [Your Address]</w:t>
        <w:br/>
        <w:br/>
        <w:t>Phone: [Your Phone Number]</w:t>
        <w:br/>
        <w:br/>
        <w:t>Email: [Your Email]</w:t>
        <w:br/>
        <w:br/>
        <w:t>Website: [Your Website URL]</w:t>
        <w:br/>
        <w:br/>
      </w:r>
      <w:r>
        <w:rPr>
          <w:b/>
        </w:rPr>
        <w:t>Experience the wonder of hydroponics and elevate your exhibition game!</w:t>
      </w:r>
    </w:p>
    <w:p>
      <w:pPr>
        <w:pStyle w:val="Subtitle"/>
      </w:pPr>
      <w:r>
        <w:t>P-2. Make this more persuasive</w:t>
      </w:r>
    </w:p>
    <w:p>
      <w:pPr/>
      <w:r>
        <w:t>Here's a persuasive radio script on hydroponic plant rental for exhibitors:</w:t>
        <w:br/>
        <w:br/>
        <w:t>[Upbeat music plays in the background]</w:t>
        <w:br/>
        <w:br/>
        <w:t>Announcer: Are you an event organizer looking for a unique and captivating display for your next event? Look no further than our hydroponic plant rental services!</w:t>
        <w:br/>
        <w:br/>
        <w:t>[Soft sound effects: gentle water flow, plants swaying]</w:t>
        <w:br/>
        <w:br/>
        <w:t>Announcer: In today's competitive events scene, exhibitors want to stand out from the crowd. That's where hydroponic plants come in. These innovative plants are grown without soil, using a nutrient-rich water system that yields vibrant, healthy results.</w:t>
        <w:br/>
        <w:br/>
        <w:t>[Sound effects: gentle buzzing of air circulation system]</w:t>
        <w:br/>
        <w:br/>
        <w:t>Announcer: But hydroponic plants can be a challenge to manage and transport, requiring specialized equipment and training. That's why our team at [Your Company Name] has developed a hydroponic plant rental solution specifically designed for exhibitors like you.</w:t>
        <w:br/>
        <w:br/>
        <w:t>[Sound effects: gentle whooshing of greenhouse doors]</w:t>
        <w:br/>
        <w:br/>
        <w:t>Announcer: With our hydroponic plant rental services, you'll enjoy:</w:t>
        <w:br/>
        <w:br/>
        <w:t>* Vibrant, healthy plants that thrive in a controlled environment</w:t>
        <w:br/>
        <w:t>* Easy-to-manage and transport displays that are perfect for events</w:t>
        <w:br/>
        <w:t>* Reduced maintenance and care requirements, so you can focus on your business</w:t>
        <w:br/>
        <w:t>* Customizable plant selection and design to fit your brand and needs</w:t>
        <w:br/>
        <w:t>* Competitive pricing and flexible rental periods to fit your event's schedule</w:t>
        <w:br/>
        <w:br/>
        <w:t>[Sound effects: happy chatter and business transactions]</w:t>
        <w:br/>
        <w:br/>
        <w:t>Announcer: But don't just take our word for it! Our satisfied clients rave about our hydroponic plant rental services.</w:t>
        <w:br/>
        <w:br/>
        <w:t>[Soft sound effects: testimonials and success stories]</w:t>
        <w:br/>
        <w:br/>
        <w:t>Client testimonial 1: "Our hydroponic plants were a game-changer for our event. The volume of interest and engagement was incredible!"</w:t>
        <w:br/>
        <w:br/>
        <w:t>Client testimonial 2: "The hydroponic plant rental team was knowledgeable and professional, providing top-notch service and support."</w:t>
        <w:br/>
        <w:br/>
        <w:t>[Music and sound effects fade out]</w:t>
        <w:br/>
        <w:br/>
        <w:t>Announcer: Don't let your competitors take center stage. With our hydroponic plant rental services, you'll be sure to deliver a captivating and memorable experience that sets your event apart from the rest.</w:t>
        <w:br/>
        <w:br/>
        <w:t>Book your hydroponic plant rental today and revolutionize your event's visual landscape!</w:t>
        <w:br/>
        <w:br/>
        <w:t>[Company slogan and contact information play]</w:t>
        <w:br/>
        <w:br/>
        <w:t>This radio script aims to persuasive potential clients by highlighting the benefits, challenges, and operational strategies of hydroponic plant rental for exhibitors. By showcasing the unique advantages of hydroponic plants and the value of our rental services, we invite event organizers to choose our solution for their next event.</w:t>
      </w:r>
    </w:p>
    <w:p>
      <w:pPr>
        <w:pStyle w:val="Subtitle"/>
      </w:pPr>
      <w:r>
        <w:t>P-3. 3 tweets about this Report:</w:t>
      </w:r>
    </w:p>
    <w:p>
      <w:pPr/>
      <w:r>
        <w:t>Here are three Twitter post options for a radio scriptwriter advertisement about the "Hydroponic Plant Rental for Exhibitors" General Course Designing report:</w:t>
        <w:br/>
        <w:br/>
      </w:r>
      <w:r>
        <w:rPr>
          <w:b/>
        </w:rPr>
        <w:t>Tweet 1</w:t>
      </w:r>
      <w:r>
        <w:br/>
        <w:t>Boost your event's greenery without the hassle! Discover how hydroponic plant rentals can elevate your exhibits and engage your audience. Get insights on implementation, benefits, and operational strategies in our latest General Course Designing report #HydroponicPlantRental #ExhibitionDesign</w:t>
        <w:br/>
        <w:br/>
      </w:r>
      <w:r>
        <w:rPr>
          <w:b/>
        </w:rPr>
        <w:t>Tweet 2</w:t>
      </w:r>
      <w:r>
        <w:br/>
        <w:t>Previous chats are telling us: exhibitors want vibrant, easy-to-manage displays that align with their brand. Our "Hydroponic Plant Rental for Exhibitors" report provides a comprehensive guide on how to achieve this. Don't miss out! #ExhibitionIndustry #GreenDesign</w:t>
        <w:br/>
        <w:br/>
      </w:r>
      <w:r>
        <w:rPr>
          <w:b/>
        </w:rPr>
        <w:t>Tweet 3</w:t>
      </w:r>
      <w:r>
        <w:br/>
        <w:t>Going green has never been easier! Our "Hydroponic Plant Rental for Exhibitors" report breaks down the pros, cons, and operational strategies for a successful hydroponic plant rental experience. Get your copy now and elevate your event! #SustainabilityInEvents #Hydroponics</w:t>
      </w:r>
    </w:p>
    <w:p>
      <w:pPr>
        <w:pStyle w:val="Subtitle"/>
      </w:pPr>
      <w:r>
        <w:t>P-4. 3 Instagram Post about this Report:</w:t>
      </w:r>
    </w:p>
    <w:p>
      <w:pPr/>
      <w:r>
        <w:t>Here are three different Instagram post scripts as a radio scriptwriter for advertisement purposes:</w:t>
        <w:br/>
        <w:br/>
      </w:r>
      <w:r>
        <w:rPr>
          <w:b/>
        </w:rPr>
        <w:t>Post 1</w:t>
      </w:r>
      <w:r>
        <w:br/>
        <w:t>[Upbeat background music starts]</w:t>
        <w:br/>
        <w:t>Announcer: "Are you an event planner looking for a way to wow your attendees? Introducing Hydroponic Plant Rental for Exhibitors! Our innovative solution allows for vibrant, soil-free displays that are easy to manage and transport. Think lush greenery without the heavy lifting! (Upbeat background music continues) Get in touch with us to explore this cutting-edge opportunity! #HydroponicPlantRental #ExhibitionDesign #Sustainability"</w:t>
        <w:br/>
        <w:br/>
        <w:t>[Audio ends]</w:t>
        <w:br/>
        <w:br/>
      </w:r>
      <w:r>
        <w:rPr>
          <w:b/>
        </w:rPr>
        <w:t>Post 2</w:t>
      </w:r>
      <w:r>
        <w:br/>
        <w:t>[Short, engaging music clip]</w:t>
        <w:br/>
        <w:t>Announcer: "Ever wondered what's behind the perfect exhibit display? It's not magic, it's science! Introducing Hydroponic Plant Rental, our eco-friendly solution that helps you showcase the best of your brand. With our expertise, you can create stunning displays that drive engagement and sales. (Uplifting background music begins) Schedule a call with us to revolutionize your next event! #HydroponicGrowth #ExhibitionInspiration #SustainableExpos"</w:t>
        <w:br/>
        <w:br/>
        <w:t>[Audio ends]</w:t>
        <w:br/>
        <w:br/>
      </w:r>
      <w:r>
        <w:rPr>
          <w:b/>
        </w:rPr>
        <w:t>Post 3</w:t>
      </w:r>
      <w:r>
        <w:br/>
        <w:t>[Heart-pumping background music]</w:t>
        <w:br/>
        <w:t>Announcer: "It's time to take your exhibits to the next level! Our team has been working on a game-changing project: Hydroponic Plant Rental for Exhibitors. This innovative concept is set to disrupt the event industry and make sustainability the norm. Join the movement by adopting this eco-friendly solution for your next trade show or exhibition. (Energetic background music continues) Let's chat and explore how you can benefit from this groundbreaking technology! #HydroponicRevolution #SustainableEvents #ExhibitionDesign"</w:t>
        <w:br/>
        <w:br/>
        <w:t>[Audio ends]</w:t>
      </w:r>
    </w:p>
    <w:p>
      <w:pPr>
        <w:pStyle w:val="Subtitle"/>
      </w:pPr>
      <w:r>
        <w:t>P-5. Medium Post about this Report:</w:t>
      </w:r>
    </w:p>
    <w:p>
      <w:pPr/>
      <w:r/>
      <w:r>
        <w:rPr>
          <w:b/>
        </w:rPr>
        <w:t>Title: "Nurturing Exhibitor Success: Hydroponic Plant Rental Revolutionizes Exhibition Displays"</w:t>
      </w:r>
      <w:r>
        <w:br/>
        <w:br/>
        <w:t>---</w:t>
        <w:br/>
        <w:br/>
        <w:t>As the exhibitions and events scene continues to grow and evolve, delivering high-quality, visually stunning displays that engage attendees has become an essential aspect of the trade show experience. In response, innovative companies are introducing cutting-edge solutions that cater specifically to the needs of exhibitors. This article explores the concept of hydroponic plant rental services tailored for exhibitors, discussing its benefits, challenges, and operational strategies that set this solution apart.</w:t>
        <w:br/>
        <w:br/>
      </w:r>
      <w:r>
        <w:rPr>
          <w:b/>
        </w:rPr>
        <w:t>What is Hydroponic Plant Rental?</w:t>
      </w:r>
      <w:r>
        <w:br/>
        <w:br/>
        <w:t>Hydroponics is a soilless cultivation method that uses nutrient-rich water as a medium to grow plants. By eliminating the need for soil, hydroponic plant rentals offer a multitude of advantages, particularly for exhibitors who want to create vibrant displays that are easy to manage, transport, and maintain. This approach eliminates the hassle and risks associated with plant care, such as soil erosion, root damage, and pests, allowing exhibitors to focus on their products and engage with attendees.</w:t>
        <w:br/>
        <w:br/>
      </w:r>
      <w:r>
        <w:rPr>
          <w:b/>
        </w:rPr>
        <w:t>Benefits of Hydroponic Plant Rental for Exhibitors:</w:t>
      </w:r>
      <w:r>
        <w:br/>
        <w:br/>
        <w:t xml:space="preserve">1. </w:t>
      </w:r>
      <w:r>
        <w:rPr>
          <w:b/>
        </w:rPr>
        <w:t>Convenience</w:t>
      </w:r>
      <w:r>
        <w:t>: Hydroponic plant rentals reduce the logistical burden of plant care, from maintenance and watering to propagation and replanting.</w:t>
        <w:br/>
        <w:t xml:space="preserve">2. </w:t>
      </w:r>
      <w:r>
        <w:rPr>
          <w:b/>
        </w:rPr>
        <w:t>Time Savings</w:t>
      </w:r>
      <w:r>
        <w:t>: With automated systems and minimal plant care requirements, exhibitors can allocate more time to promoting their products and connecting with attendees.</w:t>
        <w:br/>
        <w:t xml:space="preserve">3. </w:t>
      </w:r>
      <w:r>
        <w:rPr>
          <w:b/>
        </w:rPr>
        <w:t>Increased Product Showcasing</w:t>
      </w:r>
      <w:r>
        <w:t>: Colorful, lush plants draw attention and increase the effectiveness of promotional displays, helping exhibitors stand out amidst the competition.</w:t>
        <w:br/>
        <w:t xml:space="preserve">4. </w:t>
      </w:r>
      <w:r>
        <w:rPr>
          <w:b/>
        </w:rPr>
        <w:t>Cost-Effective</w:t>
      </w:r>
      <w:r>
        <w:t>: Hydroponic plant rentals can reduce costs associated with plant procurement, soil preparation, and disposal.</w:t>
        <w:br/>
        <w:br/>
      </w:r>
      <w:r>
        <w:rPr>
          <w:b/>
        </w:rPr>
        <w:t>Challenges and Operational Strategies:</w:t>
      </w:r>
      <w:r>
        <w:br/>
        <w:br/>
        <w:t xml:space="preserve">1. </w:t>
      </w:r>
      <w:r>
        <w:rPr>
          <w:b/>
        </w:rPr>
        <w:t>Initial Investment</w:t>
      </w:r>
      <w:r>
        <w:t>: Large-scale hydroponic systems require significant upfront investments in equipment and facilities.</w:t>
        <w:br/>
        <w:t xml:space="preserve">2. </w:t>
      </w:r>
      <w:r>
        <w:rPr>
          <w:b/>
        </w:rPr>
        <w:t>Water Management</w:t>
      </w:r>
      <w:r>
        <w:t>: Effective water management and plant nutrient adjustment require attention to detail to ensure optimal plant growth.</w:t>
        <w:br/>
        <w:t xml:space="preserve">3. </w:t>
      </w:r>
      <w:r>
        <w:rPr>
          <w:b/>
        </w:rPr>
        <w:t>Supply Chain Development</w:t>
      </w:r>
      <w:r>
        <w:t>: Establishing reliable supply chains for hydroponic equipment, nutrients, and packaging materials is essential for maintaining operational efficiency.</w:t>
        <w:br/>
        <w:br/>
        <w:t>To mitigate these challenges, many companies are exploring partnerships with hydroponic rental service providers, who offer scalable solutions, flexible delivery models, and comprehensive support. By working together, these partners can ensure that exhibitors receive high-quality hydroponic plants efficiently and effectively.</w:t>
        <w:br/>
        <w:br/>
      </w:r>
      <w:r>
        <w:rPr>
          <w:b/>
        </w:rPr>
        <w:t>The Future of Hydroponic Plant Rental:</w:t>
      </w:r>
      <w:r>
        <w:br/>
        <w:br/>
        <w:t>As the demand for innovative exhibitions and events continues to grow, the concept of hydroponic plant rental services is poised to take center stage. By addressing the needs of exhibitors and reducing the burden of traditional plant care, hydroponic plant rentals have the potential to revolutionize the exhibitions landscape.</w:t>
        <w:br/>
        <w:br/>
        <w:t>In our previous chats, we discussed the benefits of adopting sustainable practices in exhibitions. Hydroponic plant rental services align perfectly with this goal, showcasing a technology-driven approach to eco-friendly and socially responsible event organization.</w:t>
        <w:br/>
        <w:br/>
        <w:t>What do you think about this emerging concept? How do you think it can positively impact the exhibition industry?</w:t>
        <w:br/>
        <w:br/>
        <w:t>---</w:t>
        <w:br/>
        <w:br/>
      </w:r>
      <w:r>
        <w:rPr>
          <w:b/>
        </w:rPr>
        <w:t>Share your thoughts!</w:t>
      </w:r>
      <w:r/>
    </w:p>
    <w:p>
      <w:pPr>
        <w:pStyle w:val="Subtitle"/>
      </w:pPr>
      <w:r>
        <w:t>P-6. LinkedIn Post about this Report:</w:t>
      </w:r>
    </w:p>
    <w:p>
      <w:pPr/>
      <w:r>
        <w:t>Here's a potential LinkedIn post based on the report you provided:</w:t>
        <w:br/>
        <w:br/>
      </w:r>
      <w:r>
        <w:rPr>
          <w:b/>
        </w:rPr>
        <w:t>Title:</w:t>
      </w:r>
      <w:r>
        <w:t xml:space="preserve"> Revolutionizing Exhibitions with Hydroponic Plant Rentals</w:t>
        <w:br/>
        <w:br/>
      </w:r>
      <w:r>
        <w:rPr>
          <w:b/>
        </w:rPr>
        <w:t>Post:</w:t>
      </w:r>
      <w:r>
        <w:br/>
        <w:br/>
        <w:t>As we continue to invest in creating immersive and engaging exhibition experiences, one innovative solution stands out: hydroponic plant rentals. In our latest report, we explores the benefits, challenges, and operational strategies of implementing hydroponic plant rental services specifically designed for exhibitors.</w:t>
        <w:br/>
        <w:br/>
        <w:t>Hydroponics, which eliminates the need for soil, offers a futuristic and sustainable way to cultivate plants. This technology allows exhibitors to create vibrant displays that are not only visually stunning but also easy to manage and transport. The benefits of hydroponic plant rentals extend beyond aesthetics, as they enable exhibitors to:</w:t>
        <w:br/>
        <w:br/>
        <w:t xml:space="preserve"> Increase engagement and interaction with visitors</w:t>
        <w:br/>
        <w:t>Reduce environmental impact</w:t>
        <w:br/>
        <w:t>Improve exhibition logistics and manageability</w:t>
        <w:br/>
        <w:br/>
        <w:t>However, implementing hydroponic plant rentals requires careful planning and execution. Our report delves into the key challenges and operational strategies involved, including:</w:t>
        <w:br/>
        <w:br/>
        <w:t xml:space="preserve"> Selecting the right type of plants for your exhibition</w:t>
        <w:br/>
        <w:t xml:space="preserve"> Ensuring optimal growing conditions and monitoring</w:t>
        <w:br/>
        <w:t xml:space="preserve"> Developing a maintenance and care plan</w:t>
        <w:br/>
        <w:br/>
        <w:t>At [Your Company Name], we're committed to helping you navigate the world of exhibitions and create unforgettable experiences for your attendees.</w:t>
        <w:br/>
        <w:br/>
        <w:t>Stay tuned for our upcoming reports and insights on exhibition trends, innovative technologies, and industry best practices.</w:t>
        <w:br/>
        <w:br/>
      </w:r>
      <w:r>
        <w:rPr>
          <w:b/>
        </w:rPr>
        <w:t>Read our report now and discover the possibilities of hydroponic plant rentals for your next exhibition!</w:t>
      </w:r>
      <w:r>
        <w:br/>
        <w:br/>
      </w:r>
      <w:r>
        <w:rPr>
          <w:b/>
        </w:rPr>
        <w:t>Related Posts:</w:t>
      </w:r>
      <w:r>
        <w:br/>
        <w:br/>
        <w:t>* "5 Innovative Exhibition Trends You Should Know About"</w:t>
        <w:br/>
        <w:t>* "The Power of Sustainable Exhibitions: A Guide to Eco-Friendly Practices"</w:t>
        <w:br/>
        <w:t>* "Maximizing Engagement at Exhibitions: Tips and Tricks"</w:t>
        <w:br/>
        <w:br/>
      </w:r>
      <w:r>
        <w:rPr>
          <w:b/>
        </w:rPr>
        <w:t>Comment and Share your thoughts! How are you incorporating innovative technologies and sustainable practices into your exhibitions? Let's discuss!</w:t>
      </w:r>
      <w:r/>
    </w:p>
    <w:p>
      <w:pPr>
        <w:pStyle w:val="Subtitle"/>
      </w:pPr>
      <w:r>
        <w:t>P-7. Organization email for request to do coaporation:</w:t>
      </w:r>
    </w:p>
    <w:p>
      <w:pPr/>
      <w:r>
        <w:t>Here's a radio scriptwriter piece, followed by an email to the related organization introducing the opportunity of cooperation in the field of Hydroponic Plant Rental for Exhibitors:</w:t>
        <w:br/>
        <w:br/>
      </w:r>
      <w:r>
        <w:rPr>
          <w:b/>
        </w:rPr>
        <w:t>Radio Script</w:t>
      </w:r>
      <w:r>
        <w:br/>
        <w:br/>
        <w:t>[Upbeat music plays in the background]</w:t>
        <w:br/>
        <w:br/>
        <w:t>Announcer: Are you looking for a unique way to showcase your brand or product at an exhibition? Look no further! Our team has been exploring innovative ways to provide exhibitors with engaging and sustainable options. Today, we're excited to introduce you to Hydroponic Plant Rental for Exhibitors.</w:t>
        <w:br/>
        <w:br/>
        <w:t>[Short audio clip of a plant growing with water and nutrients]</w:t>
        <w:br/>
        <w:br/>
        <w:t>Announcer: Hydroponics is a method of growing plants in organic matter without the use of soil. By using this technique, we can provide exhibitors with lush and verdant plants, enhancing their overall experience.</w:t>
        <w:br/>
        <w:br/>
        <w:t>[Short audio clip of a plant shop owner talking about the benefits of hydroponics]</w:t>
        <w:br/>
        <w:br/>
        <w:t>Plant Shop Owner: "We were struggling to attract customers to our stand. With hydroponic plants, we saw a significant increase in foot traffic and sales. The plants added a touch of greenery and freshness to our stand, making it more inviting."</w:t>
        <w:br/>
        <w:br/>
        <w:t>Announcer: Our team has designed and customized a hydroponic plant rental system, specifically tailored to meet the needs of exhibitors. Our system includes:</w:t>
        <w:br/>
        <w:br/>
        <w:t>* High-quality, low-maintenance plants</w:t>
        <w:br/>
        <w:t>* Customized planters and fixtures</w:t>
        <w:br/>
        <w:t>* Expert care and maintenance</w:t>
        <w:br/>
        <w:t>* On-site assistance and support</w:t>
        <w:br/>
        <w:br/>
        <w:t>[Short audio clip of a satisfied customer talking about the experience]</w:t>
        <w:br/>
        <w:br/>
        <w:t>Customer: "We've been using the hydroponic plant rental system for months now, and the results have been incredible. The plants are healthy, the system is easy to use, and the support from your team has been top-notch."</w:t>
        <w:br/>
        <w:br/>
        <w:t>Announcer: Don't miss out on this opportunity to take your brand to the next level. Contact us to learn more about our Hydroponic Plant Rental for Exhibitors program.</w:t>
        <w:br/>
        <w:br/>
      </w:r>
      <w:r>
        <w:rPr>
          <w:b/>
        </w:rPr>
        <w:t>Email</w:t>
      </w:r>
      <w:r>
        <w:br/>
        <w:br/>
        <w:t>Subject: Introducing Our Hydroponic Plant Rental for Exhibitors Opportunity</w:t>
        <w:br/>
        <w:br/>
        <w:t>Dear [Organization Representative],</w:t>
        <w:br/>
        <w:br/>
        <w:t>We hope this email finds you well. As a [Radio Scriptwriter/Company Representative], our team has been exploring innovative ways to engage and inspire exhibitors at events. We came across your organization and realized that our expertise in hydroponics could complement your goals perfectly.</w:t>
        <w:br/>
        <w:br/>
        <w:t>We've written a report highlighting the benefits and potential of hydroponic plant rental for exhibitors, which you can access via [PDF File Link or Medium Article Link]. Our team has also created a series of social media posts showcasing the benefits of hydroponics for events:</w:t>
        <w:br/>
        <w:br/>
        <w:t>[LinkedIn Post]</w:t>
        <w:br/>
        <w:t>[Twitter Post]</w:t>
        <w:br/>
        <w:t>[Instagram Post]</w:t>
        <w:br/>
        <w:br/>
        <w:t>Our report explores the possibilities of hydroponic plant rental for exhibitors, including reducing costs, increasing brand visibility, and improving the overall experience for attendees.</w:t>
        <w:br/>
        <w:br/>
        <w:t>We'd love to introduce you to our customized hydroponic plant rental system, designed specifically for exhibitors like you. Our team would be delighted to discuss how we can help you enhance your brand presence and engage with your audience in a more sustainable way.</w:t>
        <w:br/>
        <w:br/>
        <w:t>Please let us know if you're interested in learning more about this opportunity. We'd be happy to set up a call to discuss further.</w:t>
        <w:br/>
        <w:br/>
        <w:t>Thank you for your time, and we look forward to hearing from you soon.</w:t>
        <w:br/>
        <w:br/>
        <w:t>Best regards,</w:t>
        <w:br/>
        <w:br/>
        <w:t>[Your Name]</w:t>
        <w:br/>
        <w:t>[Your Company]</w:t>
        <w:br/>
        <w:t>[Contact Information]</w:t>
      </w:r>
    </w:p>
    <w:p>
      <w:pPr>
        <w:pStyle w:val="Subtitle"/>
      </w:pPr>
      <w:r>
        <w:t>Section_Candidate 1-1: Reports on various topics, Seeking Collaboration</w:t>
      </w:r>
    </w:p>
    <w:p>
      <w:pPr/>
      <w:r>
        <w:t>Based on the provided context, I've identified three potential organizations or entities that may be interested in collaboration for the Hydroponic Plant Rental for Exhibitors project. Please note that these are just suggestions, and it's essential to research and reach out to organizations to confirm their interest in collaboration.</w:t>
        <w:br/>
        <w:br/>
        <w:t xml:space="preserve">1. </w:t>
      </w:r>
      <w:r>
        <w:rPr>
          <w:b/>
        </w:rPr>
        <w:t>GreenSense</w:t>
      </w:r>
      <w:r>
        <w:t>: As a global leader in sustainable and eco-friendly event management, GreenSense could be a good fit for this project. They might be interested in exploring eco-friendly plant display solutions and partnering with your organization to develop a unique rental system for exhibitions.</w:t>
        <w:br/>
        <w:br/>
        <w:t xml:space="preserve">2. </w:t>
      </w:r>
      <w:r>
        <w:rPr>
          <w:b/>
        </w:rPr>
        <w:t>Environmental Defense Fund (EDF)</w:t>
      </w:r>
      <w:r>
        <w:t>: The EDF is a non-profit organization that focuses on environmental issues, including sustainable agriculture and climate change. Collaborating with EDF could help you gain resources, expertise, and potential funding for your project, all while aligning with your goals of promoting sustainable plant display practices and reducing environmental impact.</w:t>
        <w:br/>
        <w:br/>
        <w:t xml:space="preserve">3. </w:t>
      </w:r>
      <w:r>
        <w:rPr>
          <w:b/>
        </w:rPr>
        <w:t>The Royal Horticultural Society (RHS)</w:t>
      </w:r>
      <w:r>
        <w:t>: As a leading horticultural organization, RHS might be interested in collaborating on the development of innovative plant display solutions for exhibitions. They could provide expertise on horticulture and plant care, as well as networking opportunities to connect with event organizers and exhibition operators in the UK and internationally.</w:t>
        <w:br/>
        <w:br/>
        <w:t>Additionally, you might consider reaching out to organizations focused on event management, sustainable event planning, or agricultural innovation, such as:</w:t>
        <w:br/>
        <w:br/>
        <w:t>- International Association of Horticultural Producers (AIPH)</w:t>
        <w:br/>
        <w:t>- International Association of Exhibition and Event Centres (IAEE)</w:t>
        <w:br/>
        <w:t>- Sustainable Event Alliance (SEA)</w:t>
        <w:br/>
        <w:t>- International Society of Horticultural Architects (ISHA)</w:t>
        <w:br/>
        <w:br/>
        <w:t>These organizations may have members or partners who could be interested in collaborating on your project or providing valuable insights and expertise.</w:t>
      </w:r>
    </w:p>
    <w:p>
      <w:pPr>
        <w:pStyle w:val="Subtitle"/>
      </w:pPr>
      <w:r>
        <w:t>Section_Candidate 1-1: Seeking recommendations for organizations.</w:t>
      </w:r>
    </w:p>
    <w:p>
      <w:pPr/>
      <w:r>
        <w:t>Based on the provided context, the question seems to be missing. However, it can be inferred that the user might be asking about the potential response to the email or the next steps after sending it.</w:t>
        <w:br/>
        <w:br/>
        <w:t>Here's a possible response:</w:t>
        <w:br/>
        <w:br/>
      </w:r>
      <w:r>
        <w:rPr>
          <w:b/>
        </w:rPr>
        <w:t>Possible Response:</w:t>
      </w:r>
      <w:r>
        <w:br/>
        <w:br/>
        <w:t>Dear [Your Name],</w:t>
        <w:br/>
        <w:br/>
        <w:t>Thank you for reaching out to us and sharing the report on Hydroponic Plant Rental for Exhibitors. We are indeed interested in exploring the potential benefits of such a system, especially considering our commitment to Agricultural Innovation and Event Management.</w:t>
        <w:br/>
        <w:br/>
        <w:t>We would like to schedule a meeting or a call to discuss your proposal in more detail, addressing how it aligns with our organization's goals and objectives. Additionally, we have a few questions regarding the report, such as the surveyed sample size and the analysis of existing models.</w:t>
        <w:br/>
        <w:br/>
        <w:t>Please let us know a convenient time and date, and we will ensure to allocate the necessary resources to discuss this further.</w:t>
        <w:br/>
        <w:br/>
        <w:t>Looking forward to hearing back from you.</w:t>
        <w:br/>
        <w:br/>
        <w:t>Best regards,</w:t>
        <w:br/>
        <w:t>[Their Name]</w:t>
        <w:br/>
        <w:t>[Their Position]</w:t>
        <w:br/>
        <w:t>[Their Contact Information]</w:t>
        <w:br/>
        <w:br/>
      </w:r>
      <w:r>
        <w:rPr>
          <w:b/>
        </w:rPr>
        <w:t>Analysis:</w:t>
      </w:r>
      <w:r>
        <w:br/>
        <w:br/>
        <w:t>A potential response acknowledges the report, expresses interest in exploring collaboration, and requests clarification on specific aspects of the proposal. This response can be tailored to fit the tone and style of the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